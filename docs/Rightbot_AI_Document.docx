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E9052" w14:textId="77777777" w:rsidR="00133AFB" w:rsidRDefault="00000000">
      <w:pPr>
        <w:pStyle w:val="1"/>
      </w:pPr>
      <w:r>
        <w:t xml:space="preserve">Rightbot </w:t>
      </w:r>
      <w:r>
        <w:t>大模型</w:t>
      </w:r>
      <w:r>
        <w:t>AI</w:t>
      </w:r>
      <w:r>
        <w:t>员工</w:t>
      </w:r>
    </w:p>
    <w:p w14:paraId="7CB38AC7" w14:textId="77777777" w:rsidR="00133AFB" w:rsidRDefault="00000000">
      <w:pPr>
        <w:pStyle w:val="ac"/>
      </w:pPr>
      <w:r>
        <w:t>大模型</w:t>
      </w:r>
      <w:r>
        <w:t>AI</w:t>
      </w:r>
      <w:r>
        <w:t>员工自动聊单</w:t>
      </w:r>
      <w:r>
        <w:t xml:space="preserve"> </w:t>
      </w:r>
      <w:r>
        <w:t>让私域没有难聊的生意</w:t>
      </w:r>
    </w:p>
    <w:p w14:paraId="0EDFF134" w14:textId="77777777" w:rsidR="00133AFB" w:rsidRDefault="00000000">
      <w:pPr>
        <w:pStyle w:val="21"/>
      </w:pPr>
      <w:r>
        <w:t>公司介绍</w:t>
      </w:r>
    </w:p>
    <w:p w14:paraId="40350393" w14:textId="77777777" w:rsidR="00133AFB" w:rsidRDefault="00000000">
      <w:r>
        <w:t>信人智能成立于</w:t>
      </w:r>
      <w:r>
        <w:t>2020</w:t>
      </w:r>
      <w:r>
        <w:t>年，由一帮打造过</w:t>
      </w:r>
      <w:r>
        <w:t>5</w:t>
      </w:r>
      <w:r>
        <w:t>家主板上市公司的商业科技狂热分子共同发起创立，正式立项于</w:t>
      </w:r>
      <w:r>
        <w:t>3</w:t>
      </w:r>
      <w:r>
        <w:t>个月后完成首轮融资，首轮即都占值超过</w:t>
      </w:r>
      <w:r>
        <w:t>1</w:t>
      </w:r>
      <w:r>
        <w:t>亿元。</w:t>
      </w:r>
    </w:p>
    <w:p w14:paraId="4CD6F445" w14:textId="77777777" w:rsidR="00133AFB" w:rsidRDefault="00000000">
      <w:r>
        <w:t>信人智能致力于用</w:t>
      </w:r>
      <w:r>
        <w:t>AI</w:t>
      </w:r>
      <w:r>
        <w:t>为企业供应专业的数智人力资源，完美结合</w:t>
      </w:r>
      <w:r>
        <w:t>"AI</w:t>
      </w:r>
      <w:r>
        <w:t>大模型</w:t>
      </w:r>
      <w:r>
        <w:t>+</w:t>
      </w:r>
      <w:r>
        <w:t>社交平台</w:t>
      </w:r>
      <w:r>
        <w:t>"</w:t>
      </w:r>
      <w:r>
        <w:t>，使得</w:t>
      </w:r>
      <w:r>
        <w:t>AI</w:t>
      </w:r>
      <w:r>
        <w:t>数智员工通过微信、</w:t>
      </w:r>
      <w:r>
        <w:t>WhatsApp</w:t>
      </w:r>
      <w:r>
        <w:t>等社交平台，主动联系客户，维系客户，引导客户下单，将传统机器人从【被动单位】转变为【盈利单位】，帮助企业在线上获客、留存、转化、复购等全流程实现</w:t>
      </w:r>
      <w:r>
        <w:t>"</w:t>
      </w:r>
      <w:r>
        <w:t>无人操作，自动聊单</w:t>
      </w:r>
      <w:r>
        <w:t>"</w:t>
      </w:r>
      <w:r>
        <w:t>。</w:t>
      </w:r>
    </w:p>
    <w:p w14:paraId="6D65DB0C" w14:textId="77777777" w:rsidR="00133AFB" w:rsidRDefault="00000000">
      <w:r>
        <w:t>团队成员来自清华大学、浙江大学、南京大学、东南大学等，核心团队</w:t>
      </w:r>
      <w:r>
        <w:t>50%</w:t>
      </w:r>
      <w:r>
        <w:t>高为上市公司主创高管，产品研发人员占总人数</w:t>
      </w:r>
      <w:r>
        <w:t>80%</w:t>
      </w:r>
      <w:r>
        <w:t>以上。</w:t>
      </w:r>
    </w:p>
    <w:p w14:paraId="77914F58" w14:textId="77777777" w:rsidR="00133AFB" w:rsidRDefault="00000000">
      <w:pPr>
        <w:pStyle w:val="31"/>
      </w:pPr>
      <w:r>
        <w:t>企业愿景</w:t>
      </w:r>
    </w:p>
    <w:p w14:paraId="1C9DEA11" w14:textId="77777777" w:rsidR="00133AFB" w:rsidRDefault="00000000">
      <w:r>
        <w:t>使命：以数智人力解放生产力</w:t>
      </w:r>
    </w:p>
    <w:p w14:paraId="712954D5" w14:textId="77777777" w:rsidR="00133AFB" w:rsidRDefault="00000000">
      <w:r>
        <w:t>愿景：成为全球最大的数智员工人力资源中心</w:t>
      </w:r>
    </w:p>
    <w:p w14:paraId="59A8543B" w14:textId="77777777" w:rsidR="00133AFB" w:rsidRDefault="00000000">
      <w:r>
        <w:t>价值观：</w:t>
      </w:r>
      <w:r>
        <w:t>Action Now</w:t>
      </w:r>
    </w:p>
    <w:p w14:paraId="29B44828" w14:textId="77777777" w:rsidR="00133AFB" w:rsidRDefault="00000000">
      <w:pPr>
        <w:pStyle w:val="21"/>
      </w:pPr>
      <w:r>
        <w:t>发展历程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33AFB" w14:paraId="6021E910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0440EF84" w14:textId="77777777" w:rsidR="00133AFB" w:rsidRDefault="00000000">
            <w:r>
              <w:rPr>
                <w:b/>
                <w:color w:val="FFFFFF"/>
              </w:rPr>
              <w:t>年份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4A314B48" w14:textId="77777777" w:rsidR="00133AFB" w:rsidRDefault="00000000">
            <w:r>
              <w:rPr>
                <w:b/>
                <w:color w:val="FFFFFF"/>
              </w:rPr>
              <w:t>重要事件</w:t>
            </w:r>
          </w:p>
        </w:tc>
      </w:tr>
      <w:tr w:rsidR="00133AFB" w14:paraId="47804301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6F7D6" w14:textId="77777777" w:rsidR="00133AFB" w:rsidRDefault="00000000">
            <w:r>
              <w:t>2016</w:t>
            </w:r>
            <w:r>
              <w:t>年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E8B3C" w14:textId="77777777" w:rsidR="00133AFB" w:rsidRDefault="00000000">
            <w:r>
              <w:t>风险数据科技成立，布局数字化营销，赢在商业特等奖</w:t>
            </w:r>
          </w:p>
        </w:tc>
      </w:tr>
      <w:tr w:rsidR="00133AFB" w14:paraId="2B9D2FA9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75EC6" w14:textId="77777777" w:rsidR="00133AFB" w:rsidRDefault="00000000">
            <w:r>
              <w:t>2019</w:t>
            </w:r>
            <w:r>
              <w:t>年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B8A80" w14:textId="77777777" w:rsidR="00133AFB" w:rsidRDefault="00000000">
            <w:r>
              <w:t>AI</w:t>
            </w:r>
            <w:r>
              <w:t>客服算法系统上线</w:t>
            </w:r>
          </w:p>
        </w:tc>
      </w:tr>
      <w:tr w:rsidR="00133AFB" w14:paraId="5D3245B2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A3418" w14:textId="77777777" w:rsidR="00133AFB" w:rsidRDefault="00000000">
            <w:r>
              <w:t>2020</w:t>
            </w:r>
            <w:r>
              <w:t>年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D646B" w14:textId="77777777" w:rsidR="00133AFB" w:rsidRDefault="00000000">
            <w:r>
              <w:t>江苏省软件企业，获评【</w:t>
            </w:r>
            <w:r>
              <w:t>AAA</w:t>
            </w:r>
            <w:r>
              <w:t>】企业信用，信人智能成立，打造数智员工</w:t>
            </w:r>
          </w:p>
        </w:tc>
      </w:tr>
      <w:tr w:rsidR="00133AFB" w14:paraId="04CD8FC1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89BFF" w14:textId="77777777" w:rsidR="00133AFB" w:rsidRDefault="00000000">
            <w:r>
              <w:t>2021</w:t>
            </w:r>
            <w:r>
              <w:t>年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79C7" w14:textId="77777777" w:rsidR="00133AFB" w:rsidRDefault="00000000">
            <w:r>
              <w:t>行业头部客户超过</w:t>
            </w:r>
            <w:r>
              <w:t>100</w:t>
            </w:r>
            <w:r>
              <w:t>家</w:t>
            </w:r>
          </w:p>
        </w:tc>
      </w:tr>
      <w:tr w:rsidR="00133AFB" w14:paraId="7DF14238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08507" w14:textId="77777777" w:rsidR="00133AFB" w:rsidRDefault="00000000">
            <w:r>
              <w:t>2022</w:t>
            </w:r>
            <w:r>
              <w:t>年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C33EF" w14:textId="77777777" w:rsidR="00133AFB" w:rsidRDefault="00000000">
            <w:r>
              <w:t>获评【江苏省民营科技企业】【江苏省高新技术企业】，年营收突破数千万元，软件知识产权超过</w:t>
            </w:r>
            <w:r>
              <w:t>100</w:t>
            </w:r>
            <w:r>
              <w:t>件</w:t>
            </w:r>
          </w:p>
        </w:tc>
      </w:tr>
      <w:tr w:rsidR="00133AFB" w14:paraId="7AB22099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65BDA" w14:textId="77777777" w:rsidR="00133AFB" w:rsidRDefault="00000000">
            <w:r>
              <w:lastRenderedPageBreak/>
              <w:t>2022</w:t>
            </w:r>
            <w:r>
              <w:t>年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E7743" w14:textId="77777777" w:rsidR="00133AFB" w:rsidRDefault="00000000">
            <w:r>
              <w:t>入选《中国数字商业生态大会</w:t>
            </w:r>
            <w:r>
              <w:t>2022</w:t>
            </w:r>
            <w:r>
              <w:t>年》</w:t>
            </w:r>
          </w:p>
        </w:tc>
      </w:tr>
      <w:tr w:rsidR="00133AFB" w14:paraId="7D9A9B38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996EE" w14:textId="77777777" w:rsidR="00133AFB" w:rsidRDefault="00000000">
            <w:r>
              <w:t>2023</w:t>
            </w:r>
            <w:r>
              <w:t>年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FD9FE" w14:textId="77777777" w:rsidR="00133AFB" w:rsidRDefault="00000000">
            <w:r>
              <w:t>风险企业估值突破</w:t>
            </w:r>
            <w:r>
              <w:t>10</w:t>
            </w:r>
            <w:r>
              <w:t>亿，</w:t>
            </w:r>
            <w:r>
              <w:t>AI</w:t>
            </w:r>
            <w:r>
              <w:t>大模型上</w:t>
            </w:r>
            <w:r>
              <w:t>ADX</w:t>
            </w:r>
            <w:r>
              <w:t>系统上线，信人智能成为立项商，估值</w:t>
            </w:r>
            <w:r>
              <w:t>1</w:t>
            </w:r>
            <w:r>
              <w:t>亿</w:t>
            </w:r>
            <w:r>
              <w:t>+</w:t>
            </w:r>
          </w:p>
        </w:tc>
      </w:tr>
      <w:tr w:rsidR="00133AFB" w14:paraId="64A16DE9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1AB28" w14:textId="77777777" w:rsidR="00133AFB" w:rsidRDefault="00000000">
            <w:r>
              <w:t>2024</w:t>
            </w:r>
            <w:r>
              <w:t>年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FE218" w14:textId="77777777" w:rsidR="00133AFB" w:rsidRDefault="00000000">
            <w:r>
              <w:t>获评【国家企业】，风险企业估值突破</w:t>
            </w:r>
            <w:r>
              <w:t>10</w:t>
            </w:r>
            <w:r>
              <w:t>亿，进入分享之一一一第三方审计系列</w:t>
            </w:r>
          </w:p>
        </w:tc>
      </w:tr>
    </w:tbl>
    <w:p w14:paraId="20027085" w14:textId="77777777" w:rsidR="00133AFB" w:rsidRDefault="00000000">
      <w:pPr>
        <w:pStyle w:val="21"/>
      </w:pPr>
      <w:r>
        <w:t>以数智人力解放生产力</w:t>
      </w:r>
    </w:p>
    <w:p w14:paraId="18A34EDF" w14:textId="77777777" w:rsidR="00133AFB" w:rsidRDefault="00000000">
      <w:pPr>
        <w:pStyle w:val="31"/>
      </w:pPr>
      <w:r>
        <w:t xml:space="preserve">1.0 </w:t>
      </w:r>
      <w:r>
        <w:t>线下人力时代</w:t>
      </w:r>
    </w:p>
    <w:p w14:paraId="4C158F76" w14:textId="77777777" w:rsidR="00133AFB" w:rsidRDefault="00000000">
      <w:r>
        <w:t>以线下为载体，人员人工服务，生产力受限于物理半径和人员精力的双重限制。</w:t>
      </w:r>
    </w:p>
    <w:p w14:paraId="722D8286" w14:textId="77777777" w:rsidR="00133AFB" w:rsidRDefault="00000000">
      <w:pPr>
        <w:pStyle w:val="31"/>
      </w:pPr>
      <w:r>
        <w:t xml:space="preserve">2.0 </w:t>
      </w:r>
      <w:r>
        <w:t>线上人力时代</w:t>
      </w:r>
    </w:p>
    <w:p w14:paraId="56F534A8" w14:textId="77777777" w:rsidR="00133AFB" w:rsidRDefault="00000000">
      <w:r>
        <w:t>以线上平台为载体，突破物理半径，但生产力依然受制于人员精力的限制。</w:t>
      </w:r>
    </w:p>
    <w:p w14:paraId="17F1F31D" w14:textId="77777777" w:rsidR="00133AFB" w:rsidRDefault="00000000">
      <w:pPr>
        <w:pStyle w:val="31"/>
      </w:pPr>
      <w:r>
        <w:t xml:space="preserve">3.0 </w:t>
      </w:r>
      <w:r>
        <w:t>数智人力时代</w:t>
      </w:r>
    </w:p>
    <w:p w14:paraId="38087075" w14:textId="77777777" w:rsidR="00133AFB" w:rsidRDefault="00000000">
      <w:r>
        <w:t>利用线上载体突破物理经限制，</w:t>
      </w:r>
      <w:r>
        <w:t>AI</w:t>
      </w:r>
      <w:r>
        <w:t>员工无限扩大突破人员精力限制，数智人力全面超越生产力，开启全新数智人力时代。</w:t>
      </w:r>
    </w:p>
    <w:p w14:paraId="36CF18F0" w14:textId="77777777" w:rsidR="00133AFB" w:rsidRDefault="00000000">
      <w:pPr>
        <w:pStyle w:val="31"/>
      </w:pPr>
      <w:r>
        <w:t>核心优势</w:t>
      </w:r>
    </w:p>
    <w:p w14:paraId="41FC8043" w14:textId="77777777" w:rsidR="00133AFB" w:rsidRDefault="00000000">
      <w:r>
        <w:t xml:space="preserve">1. </w:t>
      </w:r>
      <w:r>
        <w:t>智能化：基于大模型的智能对话和决策能力</w:t>
      </w:r>
      <w:r>
        <w:br/>
        <w:t xml:space="preserve">2. </w:t>
      </w:r>
      <w:r>
        <w:t>自动化：全流程自动化操作，无需人工干预</w:t>
      </w:r>
      <w:r>
        <w:br/>
        <w:t xml:space="preserve">3. </w:t>
      </w:r>
      <w:r>
        <w:t>规模化：可同时服务无限数量的客户</w:t>
      </w:r>
      <w:r>
        <w:br/>
        <w:t xml:space="preserve">4. </w:t>
      </w:r>
      <w:r>
        <w:t>个性化：根据客户特点提供个性化服务</w:t>
      </w:r>
      <w:r>
        <w:br/>
        <w:t xml:space="preserve">5. </w:t>
      </w:r>
      <w:r>
        <w:t>数据化：全程数据记录和分析优化</w:t>
      </w:r>
    </w:p>
    <w:p w14:paraId="0ED15259" w14:textId="77777777" w:rsidR="00133AFB" w:rsidRDefault="00000000">
      <w:pPr>
        <w:pStyle w:val="21"/>
      </w:pPr>
      <w:r>
        <w:t>联系方式</w:t>
      </w:r>
    </w:p>
    <w:p w14:paraId="0F50E92A" w14:textId="77777777" w:rsidR="00133AFB" w:rsidRDefault="00000000">
      <w:r>
        <w:t>信人智能</w:t>
      </w:r>
      <w:r>
        <w:br/>
      </w:r>
      <w:r>
        <w:t>专业的数智人力资源服务商</w:t>
      </w:r>
      <w:r>
        <w:br/>
      </w:r>
      <w:r>
        <w:br/>
      </w:r>
      <w:r>
        <w:t>让</w:t>
      </w:r>
      <w:r>
        <w:t>AI</w:t>
      </w:r>
      <w:r>
        <w:t>为您的企业创造更大价值</w:t>
      </w:r>
    </w:p>
    <w:p w14:paraId="2E0DB904" w14:textId="77777777" w:rsidR="00133AFB" w:rsidRDefault="00000000">
      <w:pPr>
        <w:pStyle w:val="21"/>
      </w:pPr>
      <w:r>
        <w:lastRenderedPageBreak/>
        <w:t>企业面临的人力挑战</w:t>
      </w:r>
    </w:p>
    <w:p w14:paraId="5F7F903D" w14:textId="77777777" w:rsidR="00133AFB" w:rsidRDefault="00000000">
      <w:pPr>
        <w:pStyle w:val="31"/>
      </w:pPr>
      <w:r>
        <w:t>人力成本高昂</w:t>
      </w:r>
    </w:p>
    <w:p w14:paraId="3BCD606F" w14:textId="77777777" w:rsidR="00133AFB" w:rsidRDefault="00000000">
      <w:r>
        <w:t>91%</w:t>
      </w:r>
      <w:r>
        <w:t>的客户无人接听，每天通话客户消息</w:t>
      </w:r>
      <w:r>
        <w:t>500+</w:t>
      </w:r>
      <w:r>
        <w:t>，解决问题需耗时近</w:t>
      </w:r>
      <w:r>
        <w:t>10</w:t>
      </w:r>
      <w:r>
        <w:t>倍人力。</w:t>
      </w:r>
    </w:p>
    <w:p w14:paraId="50F947DB" w14:textId="77777777" w:rsidR="00133AFB" w:rsidRDefault="00000000">
      <w:pPr>
        <w:pStyle w:val="31"/>
      </w:pPr>
      <w:r>
        <w:t>管理培训成本高昂</w:t>
      </w:r>
    </w:p>
    <w:p w14:paraId="06468BFB" w14:textId="77777777" w:rsidR="00133AFB" w:rsidRDefault="00000000">
      <w:r>
        <w:t>基层员工的流动性大，培训周期长</w:t>
      </w:r>
      <w:r>
        <w:t>6-12</w:t>
      </w:r>
      <w:r>
        <w:t>个月，培训效果差，导致的管理成本高昂。</w:t>
      </w:r>
    </w:p>
    <w:p w14:paraId="5B74D37B" w14:textId="77777777" w:rsidR="00133AFB" w:rsidRDefault="00000000">
      <w:pPr>
        <w:pStyle w:val="31"/>
      </w:pPr>
      <w:r>
        <w:t>员工执行力差</w:t>
      </w:r>
    </w:p>
    <w:p w14:paraId="2BE1F179" w14:textId="77777777" w:rsidR="00133AFB" w:rsidRDefault="00000000">
      <w:r>
        <w:t>员工动作执行标准率不足</w:t>
      </w:r>
      <w:r>
        <w:t>40%</w:t>
      </w:r>
      <w:r>
        <w:t>，运营动作无法统一，优秀的运营方案无法实现批量复制。</w:t>
      </w:r>
    </w:p>
    <w:p w14:paraId="15F975FE" w14:textId="77777777" w:rsidR="00133AFB" w:rsidRDefault="00000000">
      <w:pPr>
        <w:pStyle w:val="31"/>
      </w:pPr>
      <w:r>
        <w:t>80%</w:t>
      </w:r>
      <w:r>
        <w:t>员工能力平庸</w:t>
      </w:r>
    </w:p>
    <w:p w14:paraId="1E304C3F" w14:textId="77777777" w:rsidR="00133AFB" w:rsidRDefault="00000000">
      <w:r>
        <w:t>金牌销售仅占</w:t>
      </w:r>
      <w:r>
        <w:t>20%</w:t>
      </w:r>
      <w:r>
        <w:t>，优秀员工的能力无法复制，销冠离职，营收收缩。</w:t>
      </w:r>
    </w:p>
    <w:p w14:paraId="3DE9BE7D" w14:textId="77777777" w:rsidR="00133AFB" w:rsidRDefault="00000000">
      <w:pPr>
        <w:pStyle w:val="31"/>
      </w:pPr>
      <w:r>
        <w:t>客户资源流失</w:t>
      </w:r>
    </w:p>
    <w:p w14:paraId="4B3DA4B1" w14:textId="77777777" w:rsidR="00133AFB" w:rsidRDefault="00000000">
      <w:r>
        <w:t>员工私下飞单的行为频发，内部管理成本高昂，且员工离职时带走客户资源造成此类损失超</w:t>
      </w:r>
      <w:r>
        <w:t>80%</w:t>
      </w:r>
      <w:r>
        <w:t>。</w:t>
      </w:r>
    </w:p>
    <w:p w14:paraId="16E3E7A1" w14:textId="77777777" w:rsidR="00133AFB" w:rsidRDefault="00000000">
      <w:pPr>
        <w:pStyle w:val="31"/>
      </w:pPr>
      <w:r>
        <w:t>挑战总结</w:t>
      </w:r>
    </w:p>
    <w:p w14:paraId="4039D059" w14:textId="77777777" w:rsidR="00133AFB" w:rsidRDefault="00000000">
      <w:r>
        <w:t>传统人力模式面临着人力不足与能力不足的双重困境，导致企业在客户服务、销售转化、运营管理等关键环节效率低下，成本高昂。这些挑战严重制约了企业的发展和竞争力，迫切需要通过数智化转型来解决。</w:t>
      </w:r>
    </w:p>
    <w:p w14:paraId="04FABD67" w14:textId="77777777" w:rsidR="00133AFB" w:rsidRDefault="00000000">
      <w:pPr>
        <w:pStyle w:val="21"/>
      </w:pPr>
      <w:r>
        <w:t>解决方案：</w:t>
      </w:r>
      <w:r>
        <w:t>Rightbot</w:t>
      </w:r>
      <w:r>
        <w:t>数智员工系统</w:t>
      </w:r>
    </w:p>
    <w:p w14:paraId="2240CE72" w14:textId="77777777" w:rsidR="00133AFB" w:rsidRDefault="00000000">
      <w:r>
        <w:t>Rightbot</w:t>
      </w:r>
      <w:r>
        <w:t>运用</w:t>
      </w:r>
      <w:r>
        <w:t>AI</w:t>
      </w:r>
      <w:r>
        <w:t>大模型，结合</w:t>
      </w:r>
      <w:r>
        <w:t>RPA</w:t>
      </w:r>
      <w:r>
        <w:t>技术自动操控社交平台软件，实现自动化聊单成交，取代真人人工，自研行业销售专家小模型，并进一步反哺强化业务流，让数智员工具备更强大的自动化销售能力。</w:t>
      </w:r>
    </w:p>
    <w:p w14:paraId="2B3C9D78" w14:textId="77777777" w:rsidR="00133AFB" w:rsidRDefault="00000000">
      <w:pPr>
        <w:pStyle w:val="31"/>
      </w:pPr>
      <w:r>
        <w:t>系统架构</w:t>
      </w:r>
    </w:p>
    <w:p w14:paraId="4F71C4F5" w14:textId="77777777" w:rsidR="00133AFB" w:rsidRDefault="00000000">
      <w:pPr>
        <w:pStyle w:val="4"/>
      </w:pPr>
      <w:r>
        <w:t>功能层</w:t>
      </w:r>
    </w:p>
    <w:p w14:paraId="5A9DC5F7" w14:textId="77777777" w:rsidR="00133AFB" w:rsidRDefault="00000000">
      <w:r>
        <w:t xml:space="preserve">• </w:t>
      </w:r>
      <w:r>
        <w:t>营销策略：新客引流、老客召回</w:t>
      </w:r>
      <w:r>
        <w:br/>
        <w:t xml:space="preserve">• </w:t>
      </w:r>
      <w:r>
        <w:t>潜客激活：营销触达</w:t>
      </w:r>
      <w:r>
        <w:br/>
      </w:r>
      <w:r>
        <w:lastRenderedPageBreak/>
        <w:t xml:space="preserve">• </w:t>
      </w:r>
      <w:r>
        <w:t>客户管理：标签管理</w:t>
      </w:r>
      <w:r>
        <w:br/>
        <w:t xml:space="preserve">• </w:t>
      </w:r>
      <w:r>
        <w:t>自动客户管理</w:t>
      </w:r>
    </w:p>
    <w:p w14:paraId="71C08233" w14:textId="77777777" w:rsidR="00133AFB" w:rsidRDefault="00000000">
      <w:pPr>
        <w:pStyle w:val="4"/>
      </w:pPr>
      <w:r>
        <w:t>模型层</w:t>
      </w:r>
    </w:p>
    <w:p w14:paraId="014FC6D5" w14:textId="77777777" w:rsidR="00133AFB" w:rsidRDefault="00000000">
      <w:r>
        <w:t xml:space="preserve">• </w:t>
      </w:r>
      <w:r>
        <w:t>客户画像小模型：客户面像匹配，更新，千人千面</w:t>
      </w:r>
      <w:r>
        <w:br/>
        <w:t xml:space="preserve">• </w:t>
      </w:r>
      <w:r>
        <w:t>通用大模型：推理能力</w:t>
      </w:r>
      <w:r>
        <w:br/>
        <w:t xml:space="preserve">• </w:t>
      </w:r>
      <w:r>
        <w:t>销售专家小模型：强化业务流，实现智慧化的营销策略和业务沟通</w:t>
      </w:r>
      <w:r>
        <w:br/>
        <w:t xml:space="preserve">  - </w:t>
      </w:r>
      <w:r>
        <w:t>行业适配：专业知识</w:t>
      </w:r>
      <w:r>
        <w:br/>
        <w:t xml:space="preserve">  - </w:t>
      </w:r>
      <w:r>
        <w:t>销售技巧：销售话术</w:t>
      </w:r>
    </w:p>
    <w:p w14:paraId="6C8B86DC" w14:textId="77777777" w:rsidR="00133AFB" w:rsidRDefault="00000000">
      <w:pPr>
        <w:pStyle w:val="31"/>
      </w:pPr>
      <w:r>
        <w:t>核心理念：</w:t>
      </w:r>
      <w:r>
        <w:t>"</w:t>
      </w:r>
      <w:r>
        <w:t>从来不是工具，而是使用工具的【人】</w:t>
      </w:r>
      <w:r>
        <w:t>"</w:t>
      </w:r>
    </w:p>
    <w:p w14:paraId="3FC18994" w14:textId="77777777" w:rsidR="00133AFB" w:rsidRDefault="00000000">
      <w:pPr>
        <w:pStyle w:val="4"/>
      </w:pPr>
      <w:r>
        <w:t>AI</w:t>
      </w:r>
      <w:r>
        <w:t>数智员工核心能力</w:t>
      </w:r>
    </w:p>
    <w:p w14:paraId="7EC7C81B" w14:textId="77777777" w:rsidR="00133AFB" w:rsidRDefault="00000000">
      <w:r>
        <w:t xml:space="preserve">• </w:t>
      </w:r>
      <w:r>
        <w:t>帝王级使用户端：有记忆的精准户对话，几乎所有话题都可以任</w:t>
      </w:r>
      <w:r>
        <w:br/>
        <w:t xml:space="preserve">• </w:t>
      </w:r>
      <w:r>
        <w:t>自动营销：自动新客接待、产品推荐、客服答疑，价格谈判等，客户所需的营销所有</w:t>
      </w:r>
      <w:r>
        <w:br/>
        <w:t xml:space="preserve">• </w:t>
      </w:r>
      <w:r>
        <w:t>个性聊天：除带来的打招呼外，可以按企业的业务需要，灵活改变客户聊天</w:t>
      </w:r>
      <w:r>
        <w:br/>
        <w:t xml:space="preserve">• </w:t>
      </w:r>
      <w:r>
        <w:t>无缝接人工：</w:t>
      </w:r>
      <w:r>
        <w:t>AI</w:t>
      </w:r>
      <w:r>
        <w:t>聊天到无法解决的问题，自动邀请真人工上线解决，客户无感中转</w:t>
      </w:r>
      <w:r>
        <w:br/>
        <w:t xml:space="preserve">• </w:t>
      </w:r>
      <w:r>
        <w:t>自动个性聊天：按条件自动发送，真实内容支持文字、图片、文件、小程序</w:t>
      </w:r>
    </w:p>
    <w:p w14:paraId="5154AFBD" w14:textId="77777777" w:rsidR="00133AFB" w:rsidRDefault="00000000">
      <w:pPr>
        <w:pStyle w:val="31"/>
      </w:pPr>
      <w:r>
        <w:t>五大核心优势</w:t>
      </w:r>
    </w:p>
    <w:p w14:paraId="38E6D049" w14:textId="77777777" w:rsidR="00133AFB" w:rsidRDefault="00000000">
      <w:pPr>
        <w:pStyle w:val="4"/>
      </w:pPr>
      <w:r>
        <w:t>痛点一、人力成本大幅降低</w:t>
      </w:r>
    </w:p>
    <w:p w14:paraId="09D14635" w14:textId="77777777" w:rsidR="00133AFB" w:rsidRDefault="00000000">
      <w:r>
        <w:t>以微信平台为例，一个数智员工可完成</w:t>
      </w:r>
      <w:r>
        <w:t>500</w:t>
      </w:r>
      <w:r>
        <w:t>个真人员工的工作量，每月仅需</w:t>
      </w:r>
      <w:r>
        <w:t>1</w:t>
      </w:r>
      <w:r>
        <w:t>万元，成本是真人员工的</w:t>
      </w:r>
      <w:r>
        <w:t>1/10</w:t>
      </w:r>
      <w:r>
        <w:t>，成本大幅降低全部客户的体系，零沟通成本。</w:t>
      </w:r>
    </w:p>
    <w:p w14:paraId="3C7F0FE2" w14:textId="77777777" w:rsidR="00133AFB" w:rsidRDefault="00000000">
      <w:pPr>
        <w:pStyle w:val="4"/>
      </w:pPr>
      <w:r>
        <w:t>痛点二、</w:t>
      </w:r>
      <w:r>
        <w:t>3</w:t>
      </w:r>
      <w:r>
        <w:t>天上岗</w:t>
      </w:r>
    </w:p>
    <w:p w14:paraId="71912684" w14:textId="77777777" w:rsidR="00133AFB" w:rsidRDefault="00000000">
      <w:r>
        <w:t>极限效率下，数智员工可做到</w:t>
      </w:r>
      <w:r>
        <w:t>3</w:t>
      </w:r>
      <w:r>
        <w:t>天训练即可上岗实操，</w:t>
      </w:r>
      <w:r>
        <w:t>7</w:t>
      </w:r>
      <w:r>
        <w:t>天完成工作，并不断学习迭代优化。</w:t>
      </w:r>
    </w:p>
    <w:p w14:paraId="687F98DA" w14:textId="77777777" w:rsidR="00133AFB" w:rsidRDefault="00000000">
      <w:pPr>
        <w:pStyle w:val="4"/>
      </w:pPr>
      <w:r>
        <w:t>痛点三、</w:t>
      </w:r>
      <w:r>
        <w:t>100%</w:t>
      </w:r>
      <w:r>
        <w:t>执行力</w:t>
      </w:r>
    </w:p>
    <w:p w14:paraId="0217C9A0" w14:textId="77777777" w:rsidR="00133AFB" w:rsidRDefault="00000000">
      <w:r>
        <w:t>数智员工按照标准</w:t>
      </w:r>
      <w:r>
        <w:t>100%</w:t>
      </w:r>
      <w:r>
        <w:t>按流程操作，完成每一个营销动作，运营能力得到全面发挥。</w:t>
      </w:r>
    </w:p>
    <w:p w14:paraId="659EBE36" w14:textId="77777777" w:rsidR="00133AFB" w:rsidRDefault="00000000">
      <w:pPr>
        <w:pStyle w:val="4"/>
      </w:pPr>
      <w:r>
        <w:t>痛点四、可复制的金牌销售</w:t>
      </w:r>
    </w:p>
    <w:p w14:paraId="15F41B94" w14:textId="77777777" w:rsidR="00133AFB" w:rsidRDefault="00000000">
      <w:r>
        <w:t>完成训练的数智员工能力大大，并且可以按需复制，人才招聘难不再成为企业规模化的瓶颈。</w:t>
      </w:r>
    </w:p>
    <w:p w14:paraId="50D2ADD8" w14:textId="77777777" w:rsidR="00133AFB" w:rsidRDefault="00000000">
      <w:pPr>
        <w:pStyle w:val="4"/>
      </w:pPr>
      <w:r>
        <w:lastRenderedPageBreak/>
        <w:t>痛点五、忠诚可靠不飞单</w:t>
      </w:r>
    </w:p>
    <w:p w14:paraId="3D641056" w14:textId="77777777" w:rsidR="00133AFB" w:rsidRDefault="00000000">
      <w:r>
        <w:t>数智员工完全属于客户企业，并且完全不存在客户资源流失的风险。</w:t>
      </w:r>
    </w:p>
    <w:p w14:paraId="42D3770D" w14:textId="77777777" w:rsidR="00133AFB" w:rsidRDefault="00000000">
      <w:pPr>
        <w:pStyle w:val="4"/>
      </w:pPr>
      <w:r>
        <w:t>数智员工承担销售工作占用超</w:t>
      </w:r>
      <w:r>
        <w:t>80%</w:t>
      </w:r>
      <w:r>
        <w:t>的时间的前期咨询节，销售专家通过成交节，最大化人效</w:t>
      </w:r>
    </w:p>
    <w:p w14:paraId="458B1653" w14:textId="77777777" w:rsidR="00133AFB" w:rsidRDefault="00000000">
      <w:r>
        <w:t>通过智能分工模式，数智员工处理大量的前期客户咨询、引导、推荐等基础工作，真人员工专注于高价值的成交环节，实现人机协作的最优配置。</w:t>
      </w:r>
    </w:p>
    <w:p w14:paraId="03E43783" w14:textId="77777777" w:rsidR="00133AFB" w:rsidRDefault="00000000">
      <w:pPr>
        <w:pStyle w:val="21"/>
      </w:pPr>
      <w:r>
        <w:t>技术架构</w:t>
      </w:r>
    </w:p>
    <w:p w14:paraId="65324965" w14:textId="77777777" w:rsidR="00133AFB" w:rsidRDefault="00000000">
      <w:pPr>
        <w:pStyle w:val="31"/>
      </w:pPr>
      <w:r>
        <w:t>多平台接入层</w:t>
      </w:r>
    </w:p>
    <w:p w14:paraId="5536995B" w14:textId="77777777" w:rsidR="00133AFB" w:rsidRDefault="00000000">
      <w:r>
        <w:t>支持多种社交平台和应用的无缝接入：</w:t>
      </w:r>
      <w:r>
        <w:br/>
        <w:t xml:space="preserve">• </w:t>
      </w:r>
      <w:r>
        <w:t>微信、</w:t>
      </w:r>
      <w:r>
        <w:t>WhatsApp</w:t>
      </w:r>
      <w:r>
        <w:t>、</w:t>
      </w:r>
      <w:r>
        <w:t>LINE</w:t>
      </w:r>
      <w:r>
        <w:t>、</w:t>
      </w:r>
      <w:r>
        <w:t>App Store</w:t>
      </w:r>
      <w:r>
        <w:t>等主流社交平台</w:t>
      </w:r>
      <w:r>
        <w:br/>
        <w:t xml:space="preserve">• </w:t>
      </w:r>
      <w:r>
        <w:t>抖音、小红书、</w:t>
      </w:r>
      <w:r>
        <w:t>Instagram</w:t>
      </w:r>
      <w:r>
        <w:t>等内容平台</w:t>
      </w:r>
      <w:r>
        <w:br/>
        <w:t xml:space="preserve">• </w:t>
      </w:r>
      <w:r>
        <w:t>离线设备支持，确保全渠道覆盖</w:t>
      </w:r>
      <w:r>
        <w:br/>
      </w:r>
      <w:r>
        <w:br/>
      </w:r>
      <w:r>
        <w:t>核心功能模块：</w:t>
      </w:r>
      <w:r>
        <w:br/>
        <w:t>• User Terminal</w:t>
      </w:r>
      <w:r>
        <w:t>：用户终端接入</w:t>
      </w:r>
      <w:r>
        <w:br/>
        <w:t>• Message Reach</w:t>
      </w:r>
      <w:r>
        <w:t>：消息触达</w:t>
      </w:r>
      <w:r>
        <w:br/>
        <w:t>• Question Answering</w:t>
      </w:r>
      <w:r>
        <w:t>：智能问答</w:t>
      </w:r>
      <w:r>
        <w:br/>
        <w:t>• Task Dialogue</w:t>
      </w:r>
      <w:r>
        <w:t>：任务对话</w:t>
      </w:r>
      <w:r>
        <w:br/>
        <w:t>• Active Chat</w:t>
      </w:r>
      <w:r>
        <w:t>：主动聊天</w:t>
      </w:r>
      <w:r>
        <w:br/>
        <w:t>• Information Collection</w:t>
      </w:r>
      <w:r>
        <w:t>：信息收集</w:t>
      </w:r>
      <w:r>
        <w:br/>
        <w:t>• Human Intervention</w:t>
      </w:r>
      <w:r>
        <w:t>：人工介入</w:t>
      </w:r>
    </w:p>
    <w:p w14:paraId="2AA626F4" w14:textId="77777777" w:rsidR="00133AFB" w:rsidRDefault="00000000">
      <w:pPr>
        <w:pStyle w:val="31"/>
      </w:pPr>
      <w:r>
        <w:t>智能服务层</w:t>
      </w:r>
    </w:p>
    <w:p w14:paraId="433131E3" w14:textId="77777777" w:rsidR="00133AFB" w:rsidRDefault="00000000">
      <w:r>
        <w:t>三大核心管理器协同工作：</w:t>
      </w:r>
      <w:r>
        <w:br/>
      </w:r>
      <w:r>
        <w:br/>
        <w:t>1. Model Manager</w:t>
      </w:r>
      <w:r>
        <w:t>（模型管理器）</w:t>
      </w:r>
      <w:r>
        <w:br/>
        <w:t xml:space="preserve">   • Model Adaptation</w:t>
      </w:r>
      <w:r>
        <w:t>：模型适配</w:t>
      </w:r>
      <w:r>
        <w:br/>
        <w:t xml:space="preserve">   • Visual Orchestration</w:t>
      </w:r>
      <w:r>
        <w:t>：可视化编排</w:t>
      </w:r>
      <w:r>
        <w:br/>
        <w:t xml:space="preserve">   • Model Tuning</w:t>
      </w:r>
      <w:r>
        <w:t>：模型调优</w:t>
      </w:r>
      <w:r>
        <w:br/>
        <w:t xml:space="preserve">   • Evaluation Feedback</w:t>
      </w:r>
      <w:r>
        <w:t>：评估反馈</w:t>
      </w:r>
      <w:r>
        <w:br/>
      </w:r>
      <w:r>
        <w:br/>
      </w:r>
      <w:r>
        <w:lastRenderedPageBreak/>
        <w:t>2. ChatBot Service</w:t>
      </w:r>
      <w:r>
        <w:t>（聊天机器人服务）</w:t>
      </w:r>
      <w:r>
        <w:br/>
        <w:t xml:space="preserve">   • Multi-turn Conversation</w:t>
      </w:r>
      <w:r>
        <w:t>：多轮对话</w:t>
      </w:r>
      <w:r>
        <w:br/>
        <w:t xml:space="preserve">   • Intent Recognition</w:t>
      </w:r>
      <w:r>
        <w:t>：意图识别</w:t>
      </w:r>
      <w:r>
        <w:br/>
        <w:t xml:space="preserve">   • Long Memory</w:t>
      </w:r>
      <w:r>
        <w:t>：长期记忆</w:t>
      </w:r>
      <w:r>
        <w:br/>
        <w:t xml:space="preserve">   • Intelligent Decision</w:t>
      </w:r>
      <w:r>
        <w:t>：智能决策</w:t>
      </w:r>
      <w:r>
        <w:br/>
      </w:r>
      <w:r>
        <w:br/>
        <w:t>3. Agent Manager</w:t>
      </w:r>
      <w:r>
        <w:t>（智能体管理器）</w:t>
      </w:r>
      <w:r>
        <w:br/>
        <w:t xml:space="preserve">   • Configuration</w:t>
      </w:r>
      <w:r>
        <w:t>：配置管理</w:t>
      </w:r>
      <w:r>
        <w:br/>
        <w:t xml:space="preserve">   • Skills</w:t>
      </w:r>
      <w:r>
        <w:t>：技能管理</w:t>
      </w:r>
      <w:r>
        <w:br/>
        <w:t xml:space="preserve">   • Custom Role</w:t>
      </w:r>
      <w:r>
        <w:t>：自定义角色</w:t>
      </w:r>
      <w:r>
        <w:br/>
        <w:t xml:space="preserve">   • Auto Tuning</w:t>
      </w:r>
      <w:r>
        <w:t>：自动调优</w:t>
      </w:r>
    </w:p>
    <w:p w14:paraId="5153A3BC" w14:textId="77777777" w:rsidR="00133AFB" w:rsidRDefault="00000000">
      <w:pPr>
        <w:pStyle w:val="31"/>
      </w:pPr>
      <w:r>
        <w:t>AI</w:t>
      </w:r>
      <w:r>
        <w:t>模型层</w:t>
      </w:r>
    </w:p>
    <w:p w14:paraId="10BD4E13" w14:textId="77777777" w:rsidR="00133AFB" w:rsidRDefault="00000000">
      <w:r>
        <w:t>采用分层模型架构，结合通用大模型与专业小模型：</w:t>
      </w:r>
      <w:r>
        <w:br/>
      </w:r>
      <w:r>
        <w:br/>
      </w:r>
      <w:r>
        <w:t>通用大模型层：</w:t>
      </w:r>
      <w:r>
        <w:br/>
        <w:t>• ChatGPT</w:t>
      </w:r>
      <w:r>
        <w:t>、</w:t>
      </w:r>
      <w:r>
        <w:t>Tongyi</w:t>
      </w:r>
      <w:r>
        <w:t>（通义千问）</w:t>
      </w:r>
      <w:r>
        <w:br/>
        <w:t>• Baichuan</w:t>
      </w:r>
      <w:r>
        <w:t>、</w:t>
      </w:r>
      <w:r>
        <w:t>ChatGLM</w:t>
      </w:r>
      <w:r>
        <w:t>等主流大模型</w:t>
      </w:r>
      <w:r>
        <w:br/>
        <w:t xml:space="preserve">• </w:t>
      </w:r>
      <w:r>
        <w:t>提供强大的基础推理能力</w:t>
      </w:r>
      <w:r>
        <w:br/>
      </w:r>
      <w:r>
        <w:br/>
      </w:r>
      <w:r>
        <w:t>多模态模型：</w:t>
      </w:r>
      <w:r>
        <w:br/>
        <w:t>• ImageModal</w:t>
      </w:r>
      <w:r>
        <w:t>：图像模态处理</w:t>
      </w:r>
      <w:r>
        <w:br/>
        <w:t>• Video Modal</w:t>
      </w:r>
      <w:r>
        <w:t>：视频内容理解</w:t>
      </w:r>
      <w:r>
        <w:br/>
        <w:t>• Audio Modal</w:t>
      </w:r>
      <w:r>
        <w:t>：语音识别与生成</w:t>
      </w:r>
      <w:r>
        <w:br/>
        <w:t>• Text Model</w:t>
      </w:r>
      <w:r>
        <w:t>：文本处理优化</w:t>
      </w:r>
      <w:r>
        <w:br/>
      </w:r>
      <w:r>
        <w:br/>
      </w:r>
      <w:r>
        <w:t>领域专业模型：</w:t>
      </w:r>
      <w:r>
        <w:br/>
        <w:t>• Industry Feature</w:t>
      </w:r>
      <w:r>
        <w:t>：行业特征模型</w:t>
      </w:r>
      <w:r>
        <w:br/>
        <w:t>• Expert Model</w:t>
      </w:r>
      <w:r>
        <w:t>：专家知识模型</w:t>
      </w:r>
      <w:r>
        <w:br/>
        <w:t>• Decision Model</w:t>
      </w:r>
      <w:r>
        <w:t>：决策支持模型</w:t>
      </w:r>
      <w:r>
        <w:br/>
        <w:t>• Domain User Portrait</w:t>
      </w:r>
      <w:r>
        <w:t>：领域用户画像</w:t>
      </w:r>
    </w:p>
    <w:p w14:paraId="4968DC29" w14:textId="77777777" w:rsidR="00133AFB" w:rsidRDefault="00000000">
      <w:pPr>
        <w:pStyle w:val="31"/>
      </w:pPr>
      <w:r>
        <w:lastRenderedPageBreak/>
        <w:t>AI</w:t>
      </w:r>
      <w:r>
        <w:t>训练与优化</w:t>
      </w:r>
    </w:p>
    <w:p w14:paraId="56D2DFA5" w14:textId="77777777" w:rsidR="00133AFB" w:rsidRDefault="00000000">
      <w:r>
        <w:t>完整的</w:t>
      </w:r>
      <w:r>
        <w:t>AI</w:t>
      </w:r>
      <w:r>
        <w:t>训练与优化体系：</w:t>
      </w:r>
      <w:r>
        <w:br/>
      </w:r>
      <w:r>
        <w:br/>
        <w:t>• Embeddings</w:t>
      </w:r>
      <w:r>
        <w:t>：向量嵌入技术</w:t>
      </w:r>
      <w:r>
        <w:br/>
        <w:t>• VDB RAG</w:t>
      </w:r>
      <w:r>
        <w:t>：向量数据库检索增强生成</w:t>
      </w:r>
      <w:r>
        <w:br/>
        <w:t>• Intelligent Training</w:t>
      </w:r>
      <w:r>
        <w:t>：智能化训练流程</w:t>
      </w:r>
      <w:r>
        <w:br/>
        <w:t>• Manual Tuning</w:t>
      </w:r>
      <w:r>
        <w:t>：人工精调优化</w:t>
      </w:r>
      <w:r>
        <w:br/>
        <w:t>• Automated Testing</w:t>
      </w:r>
      <w:r>
        <w:t>：自动化测试验证</w:t>
      </w:r>
      <w:r>
        <w:br/>
        <w:t>• Prompt Engineering</w:t>
      </w:r>
      <w:r>
        <w:t>：提示词工程</w:t>
      </w:r>
      <w:r>
        <w:br/>
        <w:t>• Quantitative Analysis</w:t>
      </w:r>
      <w:r>
        <w:t>：量化分析评估</w:t>
      </w:r>
      <w:r>
        <w:br/>
        <w:t>• Fine-tuning</w:t>
      </w:r>
      <w:r>
        <w:t>：精细化调优</w:t>
      </w:r>
      <w:r>
        <w:br/>
      </w:r>
      <w:r>
        <w:br/>
      </w:r>
      <w:r>
        <w:t>通过持续学习和优化，确保</w:t>
      </w:r>
      <w:r>
        <w:t>AI</w:t>
      </w:r>
      <w:r>
        <w:t>数智员工的专业能力不断提升。</w:t>
      </w:r>
    </w:p>
    <w:p w14:paraId="72DA931B" w14:textId="77777777" w:rsidR="00133AFB" w:rsidRDefault="00000000">
      <w:pPr>
        <w:pStyle w:val="21"/>
      </w:pPr>
      <w:r>
        <w:t>场景能力</w:t>
      </w:r>
    </w:p>
    <w:p w14:paraId="464A6EAA" w14:textId="77777777" w:rsidR="00133AFB" w:rsidRDefault="00000000">
      <w:pPr>
        <w:pStyle w:val="31"/>
      </w:pPr>
      <w:r>
        <w:t>AI</w:t>
      </w:r>
      <w:r>
        <w:t>客户筛选</w:t>
      </w:r>
    </w:p>
    <w:p w14:paraId="30845357" w14:textId="77777777" w:rsidR="00133AFB" w:rsidRDefault="00000000">
      <w:pPr>
        <w:pStyle w:val="4"/>
      </w:pPr>
      <w:r>
        <w:t>核心能力</w:t>
      </w:r>
    </w:p>
    <w:p w14:paraId="5F7DF371" w14:textId="77777777" w:rsidR="00133AFB" w:rsidRDefault="00000000">
      <w:r>
        <w:t xml:space="preserve">• </w:t>
      </w:r>
      <w:r>
        <w:t>自动筛选高意向客户：通过自然对话与客户互动，前端筛选高意向客户，收集客户需求信息</w:t>
      </w:r>
      <w:r>
        <w:br/>
        <w:t xml:space="preserve">• </w:t>
      </w:r>
      <w:r>
        <w:t>持续跟进线索：</w:t>
      </w:r>
      <w:r>
        <w:t>AI</w:t>
      </w:r>
      <w:r>
        <w:t>员工</w:t>
      </w:r>
      <w:r>
        <w:t>24</w:t>
      </w:r>
      <w:r>
        <w:t>小时在线预警，持续跟进一条线索，提高客户线索利用率</w:t>
      </w:r>
    </w:p>
    <w:p w14:paraId="7DF110C9" w14:textId="77777777" w:rsidR="00133AFB" w:rsidRDefault="00000000">
      <w:pPr>
        <w:pStyle w:val="4"/>
      </w:pPr>
      <w:r>
        <w:t>价值体现</w:t>
      </w:r>
    </w:p>
    <w:p w14:paraId="241DEDF3" w14:textId="77777777" w:rsidR="00133AFB" w:rsidRDefault="00000000">
      <w:r>
        <w:t xml:space="preserve">• </w:t>
      </w:r>
      <w:r>
        <w:t>减少销售垃圾时间：有效过滤无效客户，让销售专注高价值客户</w:t>
      </w:r>
      <w:r>
        <w:br/>
        <w:t xml:space="preserve">• </w:t>
      </w:r>
      <w:r>
        <w:t>销售人效提升</w:t>
      </w:r>
      <w:r>
        <w:t>5</w:t>
      </w:r>
      <w:r>
        <w:t>倍：通过智能筛选，大幅提升销售团队的工作效率</w:t>
      </w:r>
    </w:p>
    <w:p w14:paraId="2B3E51BB" w14:textId="77777777" w:rsidR="00133AFB" w:rsidRDefault="00000000">
      <w:pPr>
        <w:pStyle w:val="4"/>
      </w:pPr>
      <w:r>
        <w:t>智能筛选流程</w:t>
      </w:r>
    </w:p>
    <w:p w14:paraId="10D22D3B" w14:textId="77777777" w:rsidR="00133AFB" w:rsidRDefault="00000000">
      <w:r>
        <w:t>完整的客户筛选与分类流程：</w:t>
      </w:r>
      <w:r>
        <w:br/>
      </w:r>
      <w:r>
        <w:br/>
        <w:t xml:space="preserve">1. </w:t>
      </w:r>
      <w:r>
        <w:t>判断沟通类型</w:t>
      </w:r>
      <w:r>
        <w:t xml:space="preserve"> → </w:t>
      </w:r>
      <w:r>
        <w:t>适应性展开沟通</w:t>
      </w:r>
      <w:r>
        <w:br/>
        <w:t xml:space="preserve">   • </w:t>
      </w:r>
      <w:r>
        <w:t>业务咨询：判定</w:t>
      </w:r>
      <w:r>
        <w:t>SOP</w:t>
      </w:r>
      <w:r>
        <w:t>阶段</w:t>
      </w:r>
      <w:r>
        <w:br/>
        <w:t xml:space="preserve">   • </w:t>
      </w:r>
      <w:r>
        <w:t>基于业务</w:t>
      </w:r>
      <w:r>
        <w:t>/SOP</w:t>
      </w:r>
      <w:r>
        <w:t>对话</w:t>
      </w:r>
      <w:r>
        <w:br/>
      </w:r>
      <w:r>
        <w:br/>
      </w:r>
      <w:r>
        <w:lastRenderedPageBreak/>
        <w:t xml:space="preserve">2. </w:t>
      </w:r>
      <w:r>
        <w:t>客户意向分析</w:t>
      </w:r>
      <w:r>
        <w:t xml:space="preserve"> → </w:t>
      </w:r>
      <w:r>
        <w:t>客户画像分析</w:t>
      </w:r>
      <w:r>
        <w:t xml:space="preserve"> → </w:t>
      </w:r>
      <w:r>
        <w:t>分类型转化提醒</w:t>
      </w:r>
      <w:r>
        <w:br/>
        <w:t xml:space="preserve">   • </w:t>
      </w:r>
      <w:r>
        <w:t>低意向客户</w:t>
      </w:r>
      <w:r>
        <w:t xml:space="preserve"> → </w:t>
      </w:r>
      <w:r>
        <w:t>自动跟进转化</w:t>
      </w:r>
      <w:r>
        <w:br/>
        <w:t xml:space="preserve">   • </w:t>
      </w:r>
      <w:r>
        <w:t>待定客户</w:t>
      </w:r>
      <w:r>
        <w:t xml:space="preserve"> → </w:t>
      </w:r>
      <w:r>
        <w:t>持续培育</w:t>
      </w:r>
      <w:r>
        <w:br/>
        <w:t xml:space="preserve">   • </w:t>
      </w:r>
      <w:r>
        <w:t>高意向客户</w:t>
      </w:r>
      <w:r>
        <w:t xml:space="preserve"> → </w:t>
      </w:r>
      <w:r>
        <w:t>直接转交</w:t>
      </w:r>
      <w:r>
        <w:t>/</w:t>
      </w:r>
      <w:r>
        <w:t>成交</w:t>
      </w:r>
      <w:r>
        <w:br/>
      </w:r>
      <w:r>
        <w:br/>
      </w:r>
      <w:r>
        <w:t>通过</w:t>
      </w:r>
      <w:r>
        <w:t>AI</w:t>
      </w:r>
      <w:r>
        <w:t>智能分析，实现客户的精准分类和个性化跟进策略。</w:t>
      </w:r>
    </w:p>
    <w:p w14:paraId="6A1DF00C" w14:textId="77777777" w:rsidR="00133AFB" w:rsidRDefault="00000000">
      <w:pPr>
        <w:pStyle w:val="31"/>
      </w:pPr>
      <w:r>
        <w:t>AI</w:t>
      </w:r>
      <w:r>
        <w:t>成交转化</w:t>
      </w:r>
    </w:p>
    <w:p w14:paraId="198EDE5E" w14:textId="77777777" w:rsidR="00133AFB" w:rsidRDefault="00000000">
      <w:pPr>
        <w:pStyle w:val="4"/>
      </w:pPr>
      <w:r>
        <w:t>核心能力</w:t>
      </w:r>
    </w:p>
    <w:p w14:paraId="18F5861B" w14:textId="77777777" w:rsidR="00133AFB" w:rsidRDefault="00000000">
      <w:r>
        <w:t xml:space="preserve">• </w:t>
      </w:r>
      <w:r>
        <w:t>自动聊单成交：基于业务产品自动完成与客户的沟通，并推动进入成交环节，自动完成一般商品的销售成交</w:t>
      </w:r>
      <w:r>
        <w:br/>
      </w:r>
      <w:r>
        <w:br/>
        <w:t xml:space="preserve">• </w:t>
      </w:r>
      <w:r>
        <w:t>辅助聊单成交：针对特殊商品，完成前期铺垫、需求收集、形成工单并转交真人销售，辅助完成聊单成交动作</w:t>
      </w:r>
    </w:p>
    <w:p w14:paraId="1E267800" w14:textId="77777777" w:rsidR="00133AFB" w:rsidRDefault="00000000">
      <w:pPr>
        <w:pStyle w:val="4"/>
      </w:pPr>
      <w:r>
        <w:t>价值体现</w:t>
      </w:r>
    </w:p>
    <w:p w14:paraId="44D668B3" w14:textId="77777777" w:rsidR="00133AFB" w:rsidRDefault="00000000">
      <w:r>
        <w:t xml:space="preserve">• </w:t>
      </w:r>
      <w:r>
        <w:t>自动成交转化：实现标准化产品的自动成交流程</w:t>
      </w:r>
      <w:r>
        <w:br/>
        <w:t xml:space="preserve">• </w:t>
      </w:r>
      <w:r>
        <w:t>提高人效：大幅提升销售团队的转化效率</w:t>
      </w:r>
    </w:p>
    <w:p w14:paraId="707B668D" w14:textId="77777777" w:rsidR="00133AFB" w:rsidRDefault="00000000">
      <w:pPr>
        <w:pStyle w:val="4"/>
      </w:pPr>
      <w:r>
        <w:t>转化流程</w:t>
      </w:r>
    </w:p>
    <w:p w14:paraId="491A3305" w14:textId="77777777" w:rsidR="00133AFB" w:rsidRDefault="00000000">
      <w:r>
        <w:t>完整的成交转化流程：</w:t>
      </w:r>
      <w:r>
        <w:br/>
      </w:r>
      <w:r>
        <w:br/>
      </w:r>
      <w:r>
        <w:t>建议能力范围</w:t>
      </w:r>
      <w:r>
        <w:t xml:space="preserve"> → </w:t>
      </w:r>
      <w:r>
        <w:t>开始转化</w:t>
      </w:r>
      <w:r>
        <w:t xml:space="preserve"> → </w:t>
      </w:r>
      <w:r>
        <w:t>高单</w:t>
      </w:r>
      <w:r>
        <w:br/>
      </w:r>
      <w:r>
        <w:br/>
      </w:r>
      <w:r>
        <w:t>数智员工阶段：</w:t>
      </w:r>
      <w:r>
        <w:br/>
        <w:t xml:space="preserve">• </w:t>
      </w:r>
      <w:r>
        <w:t>分析上下文：智能理解客户需求和对话背景</w:t>
      </w:r>
      <w:r>
        <w:br/>
        <w:t xml:space="preserve">• </w:t>
      </w:r>
      <w:r>
        <w:t>分析客户画像：深度分析客户特征和偏好</w:t>
      </w:r>
      <w:r>
        <w:br/>
        <w:t xml:space="preserve">• </w:t>
      </w:r>
      <w:r>
        <w:t>销售专家介入模型介入：结合专业销售知识</w:t>
      </w:r>
      <w:r>
        <w:br/>
      </w:r>
      <w:r>
        <w:br/>
      </w:r>
      <w:r>
        <w:t>转化路径：</w:t>
      </w:r>
      <w:r>
        <w:br/>
        <w:t xml:space="preserve">• </w:t>
      </w:r>
      <w:r>
        <w:t>一般商品</w:t>
      </w:r>
      <w:r>
        <w:t>/</w:t>
      </w:r>
      <w:r>
        <w:t>服务（低价、引流）</w:t>
      </w:r>
      <w:r>
        <w:t xml:space="preserve">→ </w:t>
      </w:r>
      <w:r>
        <w:t>直接自动成交</w:t>
      </w:r>
      <w:r>
        <w:br/>
        <w:t xml:space="preserve">• </w:t>
      </w:r>
      <w:r>
        <w:t>特殊商品</w:t>
      </w:r>
      <w:r>
        <w:t>/</w:t>
      </w:r>
      <w:r>
        <w:t>服务（高价）</w:t>
      </w:r>
      <w:r>
        <w:t xml:space="preserve">→ </w:t>
      </w:r>
      <w:r>
        <w:t>数智员工形成工单</w:t>
      </w:r>
      <w:r>
        <w:t xml:space="preserve"> → </w:t>
      </w:r>
      <w:r>
        <w:t>真人工介入单据</w:t>
      </w:r>
      <w:r>
        <w:t xml:space="preserve"> → </w:t>
      </w:r>
      <w:r>
        <w:t>通单</w:t>
      </w:r>
      <w:r>
        <w:t>/</w:t>
      </w:r>
      <w:r>
        <w:t>成交</w:t>
      </w:r>
      <w:r>
        <w:br/>
      </w:r>
      <w:r>
        <w:lastRenderedPageBreak/>
        <w:br/>
      </w:r>
      <w:r>
        <w:t>通过智能分析和人机协作，实现不同类型产品的精准转化策略。</w:t>
      </w:r>
    </w:p>
    <w:p w14:paraId="0D243424" w14:textId="77777777" w:rsidR="00133AFB" w:rsidRDefault="00000000">
      <w:pPr>
        <w:pStyle w:val="31"/>
      </w:pPr>
      <w:r>
        <w:t>AI</w:t>
      </w:r>
      <w:r>
        <w:t>潜客激活</w:t>
      </w:r>
    </w:p>
    <w:p w14:paraId="40F0FD14" w14:textId="77777777" w:rsidR="00133AFB" w:rsidRDefault="00000000">
      <w:pPr>
        <w:pStyle w:val="4"/>
      </w:pPr>
      <w:r>
        <w:t>核心能力</w:t>
      </w:r>
    </w:p>
    <w:p w14:paraId="7829C459" w14:textId="77777777" w:rsidR="00133AFB" w:rsidRDefault="00000000">
      <w:r>
        <w:t xml:space="preserve">• </w:t>
      </w:r>
      <w:r>
        <w:t>持续跟进并激活潜客：不断跟进分析客户画像，利用上下文、动态结合</w:t>
      </w:r>
      <w:r>
        <w:t>SOP</w:t>
      </w:r>
      <w:r>
        <w:t>唤醒客户兴趣并激活，最终激活潜在客户</w:t>
      </w:r>
    </w:p>
    <w:p w14:paraId="755E9399" w14:textId="77777777" w:rsidR="00133AFB" w:rsidRDefault="00000000">
      <w:pPr>
        <w:pStyle w:val="4"/>
      </w:pPr>
      <w:r>
        <w:t>价值体现</w:t>
      </w:r>
    </w:p>
    <w:p w14:paraId="48514BCB" w14:textId="77777777" w:rsidR="00133AFB" w:rsidRDefault="00000000">
      <w:r>
        <w:t xml:space="preserve">• </w:t>
      </w:r>
      <w:r>
        <w:t>激活沉默客户：重新唤醒沉睡的潜在客户</w:t>
      </w:r>
      <w:r>
        <w:br/>
        <w:t xml:space="preserve">• </w:t>
      </w:r>
      <w:r>
        <w:t>提升转换利用率：最大化客户资源价值</w:t>
      </w:r>
      <w:r>
        <w:br/>
        <w:t xml:space="preserve">• </w:t>
      </w:r>
      <w:r>
        <w:t>降低前端成本：减少获客成本，提高</w:t>
      </w:r>
      <w:r>
        <w:t>ROI</w:t>
      </w:r>
    </w:p>
    <w:p w14:paraId="71D58448" w14:textId="77777777" w:rsidR="00133AFB" w:rsidRDefault="00000000">
      <w:pPr>
        <w:pStyle w:val="4"/>
      </w:pPr>
      <w:r>
        <w:t>激活流程</w:t>
      </w:r>
    </w:p>
    <w:p w14:paraId="2740C0AF" w14:textId="77777777" w:rsidR="00133AFB" w:rsidRDefault="00000000">
      <w:r>
        <w:t>智能潜客激活流程：</w:t>
      </w:r>
      <w:r>
        <w:br/>
      </w:r>
      <w:r>
        <w:br/>
      </w:r>
      <w:r>
        <w:t>潜客筛选分析</w:t>
      </w:r>
      <w:r>
        <w:t xml:space="preserve"> → AI</w:t>
      </w:r>
      <w:r>
        <w:t>消息</w:t>
      </w:r>
      <w:r>
        <w:t>SOP</w:t>
      </w:r>
      <w:r>
        <w:t>话术</w:t>
      </w:r>
      <w:r>
        <w:t xml:space="preserve"> → </w:t>
      </w:r>
      <w:r>
        <w:t>判断客户类型</w:t>
      </w:r>
      <w:r>
        <w:t xml:space="preserve"> → </w:t>
      </w:r>
      <w:r>
        <w:t>自动分类处理</w:t>
      </w:r>
      <w:r>
        <w:br/>
      </w:r>
      <w:r>
        <w:br/>
        <w:t>SOP</w:t>
      </w:r>
      <w:r>
        <w:t>设置：</w:t>
      </w:r>
      <w:r>
        <w:br/>
        <w:t xml:space="preserve">• </w:t>
      </w:r>
      <w:r>
        <w:t>客户画像分析与分类</w:t>
      </w:r>
      <w:r>
        <w:br/>
        <w:t xml:space="preserve">• </w:t>
      </w:r>
      <w:r>
        <w:t>账号、备注信息</w:t>
      </w:r>
      <w:r>
        <w:br/>
        <w:t xml:space="preserve">• </w:t>
      </w:r>
      <w:r>
        <w:t>过往聊天记录</w:t>
      </w:r>
      <w:r>
        <w:br/>
      </w:r>
      <w:r>
        <w:br/>
      </w:r>
      <w:r>
        <w:t>调用</w:t>
      </w:r>
      <w:r>
        <w:t>SOP</w:t>
      </w:r>
      <w:r>
        <w:t>话术：</w:t>
      </w:r>
      <w:r>
        <w:br/>
        <w:t>• AI</w:t>
      </w:r>
      <w:r>
        <w:t>消息话术：智能生成个性化消息</w:t>
      </w:r>
      <w:r>
        <w:br/>
        <w:t xml:space="preserve">• </w:t>
      </w:r>
      <w:r>
        <w:t>主动消息推送策略</w:t>
      </w:r>
      <w:r>
        <w:br/>
      </w:r>
      <w:r>
        <w:br/>
      </w:r>
      <w:r>
        <w:t>客户回应处理：</w:t>
      </w:r>
      <w:r>
        <w:br/>
        <w:t xml:space="preserve">• </w:t>
      </w:r>
      <w:r>
        <w:t>客户不回应</w:t>
      </w:r>
      <w:r>
        <w:t xml:space="preserve"> → </w:t>
      </w:r>
      <w:r>
        <w:t>引导客户重新进入体验流程</w:t>
      </w:r>
      <w:r>
        <w:br/>
        <w:t xml:space="preserve">• </w:t>
      </w:r>
      <w:r>
        <w:t>客户回应</w:t>
      </w:r>
      <w:r>
        <w:t xml:space="preserve"> → </w:t>
      </w:r>
      <w:r>
        <w:t>培训跟进</w:t>
      </w:r>
      <w:r>
        <w:br/>
        <w:t xml:space="preserve">• </w:t>
      </w:r>
      <w:r>
        <w:t>被客户删除</w:t>
      </w:r>
      <w:r>
        <w:t xml:space="preserve"> → </w:t>
      </w:r>
      <w:r>
        <w:t>上报删除并更新客户状态</w:t>
      </w:r>
      <w:r>
        <w:br/>
        <w:t xml:space="preserve">• </w:t>
      </w:r>
      <w:r>
        <w:t>被客户拉黑</w:t>
      </w:r>
      <w:r>
        <w:t xml:space="preserve"> → </w:t>
      </w:r>
      <w:r>
        <w:t>查新添加线索客户</w:t>
      </w:r>
      <w:r>
        <w:br/>
      </w:r>
      <w:r>
        <w:br/>
      </w:r>
      <w:r>
        <w:t>通过智能分析和个性化沟通，实现潜客的精准激活和转化。</w:t>
      </w:r>
    </w:p>
    <w:p w14:paraId="7A2CBD3B" w14:textId="77777777" w:rsidR="00133AFB" w:rsidRDefault="00000000">
      <w:pPr>
        <w:pStyle w:val="31"/>
      </w:pPr>
      <w:r>
        <w:lastRenderedPageBreak/>
        <w:t>AI</w:t>
      </w:r>
      <w:r>
        <w:t>客户画像构建及自动标签</w:t>
      </w:r>
    </w:p>
    <w:p w14:paraId="21648176" w14:textId="77777777" w:rsidR="00133AFB" w:rsidRDefault="00000000">
      <w:pPr>
        <w:pStyle w:val="4"/>
      </w:pPr>
      <w:r>
        <w:t>核心能力</w:t>
      </w:r>
    </w:p>
    <w:p w14:paraId="27C75D9E" w14:textId="77777777" w:rsidR="00133AFB" w:rsidRDefault="00000000">
      <w:r>
        <w:t xml:space="preserve">• </w:t>
      </w:r>
      <w:r>
        <w:t>构建客户画像：多维度收集信息，构建客户画像，为持续转化提供依据</w:t>
      </w:r>
      <w:r>
        <w:br/>
      </w:r>
      <w:r>
        <w:br/>
        <w:t xml:space="preserve">• </w:t>
      </w:r>
      <w:r>
        <w:t>持续迭代画像：根据不断新的对话信息不断迭代客户画像，使得经过持续的新标签，对客户需求把握更加准确</w:t>
      </w:r>
    </w:p>
    <w:p w14:paraId="265F3065" w14:textId="77777777" w:rsidR="00133AFB" w:rsidRDefault="00000000">
      <w:pPr>
        <w:pStyle w:val="4"/>
      </w:pPr>
      <w:r>
        <w:t>价值体现</w:t>
      </w:r>
    </w:p>
    <w:p w14:paraId="2CD05CCC" w14:textId="77777777" w:rsidR="00133AFB" w:rsidRDefault="00000000">
      <w:r>
        <w:t xml:space="preserve">• </w:t>
      </w:r>
      <w:r>
        <w:t>充分了解客户：深度挖掘客户需求和特征</w:t>
      </w:r>
      <w:r>
        <w:br/>
        <w:t xml:space="preserve">• </w:t>
      </w:r>
      <w:r>
        <w:t>准确洞察客户需求：基于数据分析提供精准服务</w:t>
      </w:r>
    </w:p>
    <w:p w14:paraId="5084CA3C" w14:textId="77777777" w:rsidR="00133AFB" w:rsidRDefault="00000000">
      <w:pPr>
        <w:pStyle w:val="4"/>
      </w:pPr>
      <w:r>
        <w:t>画像构建流程</w:t>
      </w:r>
    </w:p>
    <w:p w14:paraId="114F4E9E" w14:textId="77777777" w:rsidR="00133AFB" w:rsidRDefault="00000000">
      <w:r>
        <w:t>智能客户画像构建流程：</w:t>
      </w:r>
      <w:r>
        <w:br/>
      </w:r>
      <w:r>
        <w:br/>
      </w:r>
      <w:r>
        <w:t>设定需要关注的客户画像维度</w:t>
      </w:r>
      <w:r>
        <w:t xml:space="preserve"> → </w:t>
      </w:r>
      <w:r>
        <w:t>构建并持续迭代客户画像</w:t>
      </w:r>
      <w:r>
        <w:br/>
      </w:r>
      <w:r>
        <w:br/>
      </w:r>
      <w:r>
        <w:t>客户进入阶段：</w:t>
      </w:r>
      <w:r>
        <w:br/>
        <w:t xml:space="preserve">• </w:t>
      </w:r>
      <w:r>
        <w:t>客户画像标签维度设定</w:t>
      </w:r>
      <w:r>
        <w:br/>
        <w:t xml:space="preserve">• </w:t>
      </w:r>
      <w:r>
        <w:t>基本信息收集（基本信息、基本信息、基本信息、基本信息）</w:t>
      </w:r>
      <w:r>
        <w:br/>
      </w:r>
      <w:r>
        <w:br/>
      </w:r>
      <w:r>
        <w:t>对话构建阶段：</w:t>
      </w:r>
      <w:r>
        <w:br/>
        <w:t xml:space="preserve">• </w:t>
      </w:r>
      <w:r>
        <w:t>分析对话内容：深度解析客户沟通内容</w:t>
      </w:r>
      <w:r>
        <w:br/>
        <w:t xml:space="preserve">• </w:t>
      </w:r>
      <w:r>
        <w:t>动态构建：实时更新客户画像标签</w:t>
      </w:r>
      <w:r>
        <w:br/>
        <w:t xml:space="preserve">• </w:t>
      </w:r>
      <w:r>
        <w:t>持续迭代构建：基于新信息不断优化</w:t>
      </w:r>
      <w:r>
        <w:br/>
      </w:r>
      <w:r>
        <w:br/>
        <w:t>SOP</w:t>
      </w:r>
      <w:r>
        <w:t>构建：</w:t>
      </w:r>
      <w:r>
        <w:br/>
        <w:t xml:space="preserve">• </w:t>
      </w:r>
      <w:r>
        <w:t>定期更新客户画像数据</w:t>
      </w:r>
      <w:r>
        <w:br/>
        <w:t xml:space="preserve">• </w:t>
      </w:r>
      <w:r>
        <w:t>客户偏好、职业、当前需求、潜在需求等多维度分析</w:t>
      </w:r>
      <w:r>
        <w:br/>
      </w:r>
      <w:r>
        <w:br/>
      </w:r>
      <w:r>
        <w:t>通过持续的数据收集和智能分析，构建精准的客户画像，为个性化服务提供强有力支撑。</w:t>
      </w:r>
    </w:p>
    <w:p w14:paraId="2A87CFAD" w14:textId="77777777" w:rsidR="00133AFB" w:rsidRDefault="00000000">
      <w:r>
        <w:t>智能客户画像构建流程：</w:t>
      </w:r>
      <w:r>
        <w:br/>
      </w:r>
      <w:r>
        <w:br/>
      </w:r>
      <w:r>
        <w:t>设定需要关注的客户画像维度</w:t>
      </w:r>
      <w:r>
        <w:t xml:space="preserve"> → </w:t>
      </w:r>
      <w:r>
        <w:t>构建并持续迭代客户画像</w:t>
      </w:r>
      <w:r>
        <w:br/>
      </w:r>
      <w:r>
        <w:lastRenderedPageBreak/>
        <w:br/>
      </w:r>
      <w:r>
        <w:t>客户进入阶段：</w:t>
      </w:r>
      <w:r>
        <w:br/>
        <w:t xml:space="preserve">• </w:t>
      </w:r>
      <w:r>
        <w:t>客户画像标签维度设定</w:t>
      </w:r>
      <w:r>
        <w:br/>
        <w:t xml:space="preserve">• </w:t>
      </w:r>
      <w:r>
        <w:t>基本信息收集（基本信息、基本信息、基本信息、基本信息）</w:t>
      </w:r>
      <w:r>
        <w:br/>
      </w:r>
      <w:r>
        <w:br/>
      </w:r>
      <w:r>
        <w:t>对话构建阶段：</w:t>
      </w:r>
      <w:r>
        <w:br/>
        <w:t xml:space="preserve">• </w:t>
      </w:r>
      <w:r>
        <w:t>分析对话内容：深度解析客户沟通内容</w:t>
      </w:r>
      <w:r>
        <w:br/>
        <w:t xml:space="preserve">• </w:t>
      </w:r>
      <w:r>
        <w:t>动态构建：实时更新客户画像标签</w:t>
      </w:r>
      <w:r>
        <w:br/>
        <w:t xml:space="preserve">• </w:t>
      </w:r>
      <w:r>
        <w:t>持续迭代构建：基于新信息不断优化</w:t>
      </w:r>
      <w:r>
        <w:br/>
      </w:r>
      <w:r>
        <w:br/>
        <w:t>SOP</w:t>
      </w:r>
      <w:r>
        <w:t>构建：</w:t>
      </w:r>
      <w:r>
        <w:br/>
        <w:t xml:space="preserve">• </w:t>
      </w:r>
      <w:r>
        <w:t>定期更新客户画像数据</w:t>
      </w:r>
      <w:r>
        <w:br/>
        <w:t xml:space="preserve">• </w:t>
      </w:r>
      <w:r>
        <w:t>客户偏好、职业、当前需求、潜在需求等多维度分析</w:t>
      </w:r>
      <w:r>
        <w:br/>
      </w:r>
      <w:r>
        <w:br/>
      </w:r>
      <w:r>
        <w:t>通过持续的数据收集和智能分析，构建精准的客户画像，为个性化服务提供强有力支撑。</w:t>
      </w:r>
    </w:p>
    <w:p>
      <w:pPr>
        <w:pStyle w:val="31"/>
      </w:pPr>
      <w:r>
        <w:t>AI老客户维护</w:t>
      </w:r>
    </w:p>
    <w:p>
      <w:pPr>
        <w:pStyle w:val="4"/>
      </w:pPr>
      <w:r>
        <w:t>核心能力</w:t>
      </w:r>
    </w:p>
    <w:p>
      <w:r>
        <w:t>• 持续跟踪客户：智能跟踪客户购买轨迹，占领客户心智，但需求发生，成为客户的首选</w:t>
        <w:br/>
        <w:br/>
        <w:t>• 建立活跃、稳固人设：通过不断的接触与话题沟通，为客户提供专业化建议，建立客户人设</w:t>
      </w:r>
    </w:p>
    <w:p>
      <w:pPr>
        <w:pStyle w:val="4"/>
      </w:pPr>
      <w:r>
        <w:t>价值体现</w:t>
      </w:r>
    </w:p>
    <w:p>
      <w:r>
        <w:t>• 持续获取转化机会：保持与客户的持续连接，挖掘潜在需求</w:t>
        <w:br/>
        <w:t>• 增加复购频率：提升客户忠诚度和复购率</w:t>
      </w:r>
    </w:p>
    <w:p>
      <w:pPr>
        <w:pStyle w:val="4"/>
      </w:pPr>
      <w:r>
        <w:t>维护流程</w:t>
      </w:r>
    </w:p>
    <w:p>
      <w:r>
        <w:t>智能老客户维护流程：</w:t>
        <w:br/>
        <w:br/>
        <w:t>客户阶段（标签）→ 维护节点 → 维护方式 → 维护效果</w:t>
        <w:br/>
        <w:br/>
        <w:t>维护节点设置：</w:t>
        <w:br/>
        <w:t>• 单次新客：日常话题、节假日</w:t>
        <w:br/>
        <w:t>• 单次老客：朋友圈动态、SOP话题</w:t>
        <w:br/>
        <w:br/>
        <w:t>维护方式：</w:t>
        <w:br/>
        <w:t>• 主动管理：定期主动联系和关怀</w:t>
        <w:br/>
        <w:t>• 主动问候：节日祝福和生活关心</w:t>
        <w:br/>
        <w:t>• 点赞评论：朋友圈互动增强粘性</w:t>
        <w:br/>
        <w:t>• SOP话题：专业话题分享和讨论</w:t>
        <w:br/>
        <w:br/>
        <w:t>维护效果：</w:t>
        <w:br/>
        <w:t>• 增强用户粘性：提升客户忠诚度</w:t>
        <w:br/>
        <w:t>• 强化业务人设：建立专业形象</w:t>
        <w:br/>
        <w:t>• 增强用户信任感：深化客户关系</w:t>
        <w:br/>
        <w:t>• 提高复购：促进二次购买和推荐</w:t>
        <w:br/>
        <w:br/>
        <w:t>通过系统化的客户维护策略，实现客户生命周期价值最大化。</w:t>
      </w:r>
    </w:p>
    <w:p>
      <w:pPr>
        <w:pStyle w:val="31"/>
      </w:pPr>
      <w:r>
        <w:t>AI基于业务SOP自动脚本</w:t>
      </w:r>
    </w:p>
    <w:p>
      <w:pPr>
        <w:pStyle w:val="4"/>
      </w:pPr>
      <w:r>
        <w:t>传统SOP群发功能对比</w:t>
      </w:r>
    </w:p>
    <w:p>
      <w:r>
        <w:t>传统SOP群发功能问题：</w:t>
        <w:br/>
        <w:t>• 人工设好SOP营销话术</w:t>
        <w:br/>
        <w:t>• 人工选择需要群发的客户</w:t>
        <w:br/>
        <w:t>• 人工选择需要群发时间</w:t>
        <w:br/>
        <w:t>• 引发封号风险</w:t>
        <w:br/>
        <w:br/>
        <w:t>传统方式处理流程：</w:t>
        <w:br/>
        <w:t>• 稳定 → 群发千篇一律打扰客户 → 客户联系通率</w:t>
        <w:br/>
        <w:t>• 稳定 → 客户回复多 → 人力不足适应商机</w:t>
        <w:br/>
        <w:t>• 稳定 → 客户回复少 → 人工完全成本浪费</w:t>
        <w:br/>
        <w:t>• 稳定 → 客户不回复 → 进退两难</w:t>
        <w:br/>
        <w:br/>
        <w:t>劣势分析：</w:t>
        <w:br/>
        <w:t>• 操作繁琐，过程繁琐</w:t>
        <w:br/>
        <w:t>• 千篇一律，打扰客户权益客户数据权益</w:t>
        <w:br/>
        <w:t>• 大量人工，效率低下</w:t>
      </w:r>
    </w:p>
    <w:p>
      <w:pPr>
        <w:pStyle w:val="4"/>
      </w:pPr>
      <w:r>
        <w:t>Rightbot自动脚本功能</w:t>
      </w:r>
    </w:p>
    <w:p>
      <w:r>
        <w:t>Rightbot智能处理流程：</w:t>
        <w:br/>
        <w:t>• 人工选择需要群发的标签 → 沟通个人工单 → 深入交流转化交叉</w:t>
        <w:br/>
        <w:t>• AI智能标签客户动态话题、时间 → 客户回复 → 不给多少应对自动</w:t>
        <w:br/>
        <w:t>• 客户不回 → 适度跟进避免过度骚扰</w:t>
        <w:br/>
        <w:br/>
        <w:t>优势特点：</w:t>
        <w:br/>
        <w:t>• 操作简单，自动执行</w:t>
        <w:br/>
        <w:t>• 千人千面，每一次沟通都是1V1服务</w:t>
        <w:br/>
        <w:t>• 以当万同时推进所有客户</w:t>
        <w:br/>
        <w:br/>
        <w:t>核心优势：</w:t>
        <w:br/>
        <w:t>• 操作简单，自动执行：一键启动，全程自动化处理</w:t>
        <w:br/>
        <w:t>• 千人千面，每一次沟通都是1V1服务：个性化定制，精准触达</w:t>
        <w:br/>
        <w:t>• 以当万同时推进所有客户：高效并发，规模化运营</w:t>
      </w:r>
    </w:p>
    <w:p>
      <w:pPr>
        <w:pStyle w:val="31"/>
      </w:pPr>
      <w:r>
        <w:t>AI帮助提升客户满意度</w:t>
      </w:r>
    </w:p>
    <w:p>
      <w:pPr>
        <w:pStyle w:val="4"/>
      </w:pPr>
      <w:r>
        <w:t>核心能力</w:t>
      </w:r>
    </w:p>
    <w:p>
      <w:r>
        <w:t>• 发掘客户痛点：通过客户的投诉内容，主动询问客户等方式，主动发掘客户的痛点，定位引发不满的问题点</w:t>
        <w:br/>
        <w:br/>
        <w:t>• 帮助改善产品服务：自动分析统计问题，帮助改善产品和服务效果</w:t>
      </w:r>
    </w:p>
    <w:p>
      <w:pPr>
        <w:pStyle w:val="4"/>
      </w:pPr>
      <w:r>
        <w:t>价值体现</w:t>
      </w:r>
    </w:p>
    <w:p>
      <w:r>
        <w:t>• 减少客诉：主动发现和解决问题，降低客户投诉率</w:t>
        <w:br/>
        <w:t>• 增加口碑推荐：提升客户满意度，促进口碑传播</w:t>
      </w:r>
    </w:p>
    <w:p>
      <w:pPr>
        <w:pStyle w:val="4"/>
      </w:pPr>
      <w:r>
        <w:t>满意度提升流程</w:t>
      </w:r>
    </w:p>
    <w:p>
      <w:r>
        <w:t>智能客户满意度提升流程：</w:t>
        <w:br/>
        <w:br/>
        <w:t>问题来源 → 数智员工处理 → AI分析 → 问题类型 → 内容曝光 → 满意度提升</w:t>
        <w:br/>
        <w:br/>
        <w:t>问题来源：</w:t>
        <w:br/>
        <w:t>• 售前咨询：产品信息、价格咨询、购买指导</w:t>
        <w:br/>
        <w:t>• 投诉：服务问题、产品质量、流程问题</w:t>
        <w:br/>
        <w:t>• 售后咨询：使用指导、维修服务、退换货</w:t>
        <w:br/>
        <w:br/>
        <w:t>数智员工处理：</w:t>
        <w:br/>
        <w:t>• 智能识别问题类型和紧急程度</w:t>
        <w:br/>
        <w:t>• 自动分类和标记客户情绪</w:t>
        <w:br/>
        <w:t>• 实时响应和初步解决方案</w:t>
        <w:br/>
        <w:br/>
        <w:t>AI分析处理：</w:t>
        <w:br/>
        <w:t>• 问题类型分析：功能缺失、价格太高等</w:t>
        <w:br/>
        <w:t>• 情感分析：客户满意度评估</w:t>
        <w:br/>
        <w:t>• 趋势分析：问题频次和发展趋势</w:t>
        <w:br/>
        <w:br/>
        <w:t>内容曝光与改进：</w:t>
        <w:br/>
        <w:t>• 质量不佳 → 功能缺失：产品优化建议</w:t>
        <w:br/>
        <w:t>• 效果不好 → 价格太高：定价策略调整</w:t>
        <w:br/>
        <w:t>• 质量不佳 → 功能缺失：功能完善计划</w:t>
        <w:br/>
        <w:t>• 效果不好 → 价格太高：价值传递优化</w:t>
        <w:br/>
        <w:br/>
        <w:t>最终实现：</w:t>
        <w:br/>
        <w:t>• 提升产品/服务满意度</w:t>
        <w:br/>
        <w:t>• 降低客户流失率</w:t>
        <w:br/>
        <w:t>• 增强品牌口碑</w:t>
        <w:br/>
        <w:t>• 促进客户推荐</w:t>
        <w:br/>
        <w:br/>
        <w:t>通过AI智能分析和处理，实现客户满意度的持续提升和业务优化。</w:t>
      </w:r>
    </w:p>
    <w:p>
      <w:pPr>
        <w:pStyle w:val="31"/>
      </w:pPr>
      <w:r>
        <w:t>提升人效-减少销售的垃圾时间</w:t>
      </w:r>
    </w:p>
    <w:p>
      <w:pPr>
        <w:pStyle w:val="4"/>
      </w:pPr>
      <w:r>
        <w:t>核心能力</w:t>
      </w:r>
    </w:p>
    <w:p>
      <w:r>
        <w:t>• 减少销售的垃圾时间：数智员工承担销售工作中占用超过80%的时间的咨询期沟通环节，销售专注高端成交环节，最大化人效</w:t>
      </w:r>
    </w:p>
    <w:p>
      <w:pPr>
        <w:pStyle w:val="4"/>
      </w:pPr>
      <w:r>
        <w:t>价值体现</w:t>
      </w:r>
    </w:p>
    <w:p>
      <w:r>
        <w:t>• 减少销售垃圾时间：释放销售人员时间，专注高价值活动</w:t>
        <w:br/>
        <w:t>• 最大化人效：提升整体销售团队效率和产出</w:t>
        <w:br/>
        <w:t>• 专注高端，提升转化：销售专注成交环节，提高转化率</w:t>
      </w:r>
    </w:p>
    <w:p>
      <w:pPr>
        <w:pStyle w:val="4"/>
      </w:pPr>
      <w:r>
        <w:t>销售流程优化</w:t>
      </w:r>
    </w:p>
    <w:p>
      <w:r>
        <w:t>智能销售流程分工：</w:t>
        <w:br/>
        <w:br/>
        <w:t>获客 → 预热 → 筛选高意向客户 → 成交 → 消客</w:t>
        <w:br/>
        <w:br/>
        <w:t>流程分工：</w:t>
        <w:br/>
        <w:t>• 获客阶段：客户接入 → AI数智员工负责初步接待和信息收集</w:t>
        <w:br/>
        <w:t>• 预热阶段：AI数智员工进行产品介绍和需求挖掘</w:t>
        <w:br/>
        <w:t>• 筛选高意向客户：AI智能识别和筛选高价值客户</w:t>
        <w:br/>
        <w:t>• 成交阶段：AI数智员工或真人员工进行成交转化</w:t>
        <w:br/>
        <w:t>• 消客阶段：无人跟进的客户由AI持续维护</w:t>
        <w:br/>
        <w:br/>
        <w:t>传统模式问题：</w:t>
        <w:br/>
        <w:t>• 真人员工需要处理所有环节，效率低下</w:t>
        <w:br/>
        <w:t>• 大量时间浪费在低价值的初步咨询上</w:t>
        <w:br/>
        <w:t>• 无法同时处理大量客户咨询</w:t>
        <w:br/>
        <w:br/>
        <w:t>AI优化后效果：</w:t>
        <w:br/>
        <w:t>• AI数智员工承担80%的基础沟通工作</w:t>
        <w:br/>
        <w:t>• 真人员工专注高价值的成交环节</w:t>
        <w:br/>
        <w:t>• 实现24小时不间断客户服务</w:t>
        <w:br/>
        <w:t>• 大幅提升整体销售效率和转化率</w:t>
        <w:br/>
        <w:br/>
        <w:t>通过AI与人工的智能分工，实现销售流程的最优化配置。</w:t>
      </w:r>
    </w:p>
    <w:p>
      <w:pPr>
        <w:pStyle w:val="31"/>
      </w:pPr>
      <w:r>
        <w:t>为什么AI员工比真人更智能个性化</w:t>
      </w:r>
    </w:p>
    <w:p>
      <w:pPr>
        <w:pStyle w:val="4"/>
      </w:pPr>
      <w:r>
        <w:t>核心能力</w:t>
      </w:r>
    </w:p>
    <w:p>
      <w:r>
        <w:t>• 千人千面个性化：通过客户画像的分析，做到一对一个性化信息推送，培养联系徐温，消除机械感的同时提升好感度的商业化预期</w:t>
      </w:r>
    </w:p>
    <w:p>
      <w:pPr>
        <w:pStyle w:val="4"/>
      </w:pPr>
      <w:r>
        <w:t>价值体现</w:t>
      </w:r>
    </w:p>
    <w:p>
      <w:r>
        <w:t>• 增加温度感：提升客户体验和情感连接</w:t>
        <w:br/>
        <w:t>• 降低打扰率：精准推送，避免无效骚扰</w:t>
      </w:r>
    </w:p>
    <w:p>
      <w:pPr>
        <w:pStyle w:val="4"/>
      </w:pPr>
      <w:r>
        <w:t>AI个性化服务流程</w:t>
      </w:r>
    </w:p>
    <w:p>
      <w:r>
        <w:t>智能个性化服务对比：</w:t>
        <w:br/>
        <w:br/>
        <w:t>获客 → 不同员工 → 客户爆炸 → 承接能力不同 → 个性化程度不同</w:t>
        <w:br/>
        <w:br/>
        <w:t>AI数智员工优势：</w:t>
        <w:br/>
        <w:t>• 客户接入：统一高标准接待，无情绪波动</w:t>
        <w:br/>
        <w:t>• 多客户并发：同时服务多个客户，无能力限制</w:t>
        <w:br/>
        <w:t>• 客户画像分析：深度分析客户需求和偏好</w:t>
        <w:br/>
        <w:t>• 个性化推荐：基于数据分析的精准推荐</w:t>
        <w:br/>
        <w:br/>
        <w:t>传统真人员工局限：</w:t>
        <w:br/>
        <w:t>• 不同员工服务水平参差不齐</w:t>
        <w:br/>
        <w:t>• 承接能力有限，无法同时服务多客户</w:t>
        <w:br/>
        <w:t>• 个人情绪和状态影响服务质量</w:t>
        <w:br/>
        <w:t>• 难以做到完全个性化服务</w:t>
        <w:br/>
        <w:br/>
        <w:t>AI分析能力：</w:t>
        <w:br/>
        <w:t>• 客户画像：全面分析客户特征和行为</w:t>
        <w:br/>
        <w:t>• 需求识别：精准识别客户真实需求</w:t>
        <w:br/>
        <w:t>• 情感分析：理解客户情绪和态度</w:t>
        <w:br/>
        <w:t>• 个性化策略：制定专属沟通策略</w:t>
        <w:br/>
        <w:br/>
        <w:t>个性化工具：</w:t>
        <w:br/>
        <w:t>• 个性化话术：根据客户特点调整沟通方式</w:t>
        <w:br/>
        <w:t>• 机械化避免：自然流畅的对话体验</w:t>
        <w:br/>
        <w:br/>
        <w:t>通过AI技术实现真正的千人千面个性化服务，超越传统人工服务的局限性。</w:t>
      </w:r>
    </w:p>
    <w:p>
      <w:pPr>
        <w:pStyle w:val="31"/>
      </w:pPr>
      <w:r>
        <w:t>人机协作</w:t>
      </w:r>
    </w:p>
    <w:p>
      <w:pPr>
        <w:pStyle w:val="4"/>
      </w:pPr>
      <w:r>
        <w:t>核心能力</w:t>
      </w:r>
    </w:p>
    <w:p>
      <w:r>
        <w:t>• 无缝人机协作，真人随时介入：真人可在任何时间介入客户对话过程中，随时查看客户接触轨迹，且AI员工不断自动化学习的沟通知识</w:t>
      </w:r>
    </w:p>
    <w:p>
      <w:pPr>
        <w:pStyle w:val="4"/>
      </w:pPr>
      <w:r>
        <w:t>价值体现</w:t>
      </w:r>
    </w:p>
    <w:p>
      <w:r>
        <w:t>• 客户无感知：客户体验连贯，无感知切换</w:t>
        <w:br/>
        <w:t>• 保障效果：确保服务质量和客户满意度</w:t>
      </w:r>
    </w:p>
    <w:p>
      <w:pPr>
        <w:pStyle w:val="4"/>
      </w:pPr>
      <w:r>
        <w:t>人机协作流程</w:t>
      </w:r>
    </w:p>
    <w:p>
      <w:r>
        <w:t>智能人机协作流程：</w:t>
        <w:br/>
        <w:br/>
        <w:t>咨询 → AI大模型分析 → 协作转接</w:t>
        <w:br/>
        <w:br/>
        <w:t>协作场景：</w:t>
        <w:br/>
        <w:t>• 客户咨询：AI员工首先接待和初步处理</w:t>
        <w:br/>
        <w:t>• 复杂问题识别：AI自动识别需要人工介入的情况</w:t>
        <w:br/>
        <w:t>• 无缝转接：真人员工随时可以接管对话</w:t>
        <w:br/>
        <w:br/>
        <w:t>AI处理能力：</w:t>
        <w:br/>
        <w:t>• 发生AI员工不能处理的状况：自动识别复杂问题</w:t>
        <w:br/>
        <w:t>• 为学习相关知识：AI持续学习和优化</w:t>
        <w:br/>
        <w:t>• 特殊情况，如退款：及时转接人工处理</w:t>
        <w:br/>
        <w:br/>
        <w:t>人工介入机制：</w:t>
        <w:br/>
        <w:t>• 真人交流信息作为新知识输入：经验积累</w:t>
        <w:br/>
        <w:t>• AI持续学习：不断提升处理能力</w:t>
        <w:br/>
        <w:t>• 同一社交群与专家无缝交流：团队协作</w:t>
        <w:br/>
        <w:br/>
        <w:t>协作工具：</w:t>
        <w:br/>
        <w:t>• 形成工具：完整的客户接触轨迹记录</w:t>
        <w:br/>
        <w:t>• 真人员工：专业人工服务支持</w:t>
        <w:br/>
        <w:br/>
        <w:t>协作优势：</w:t>
        <w:br/>
        <w:t>• 客户无感知切换：保持服务连贯性</w:t>
        <w:br/>
        <w:t>• AI持续学习进化：服务能力不断提升</w:t>
        <w:br/>
        <w:t>• 人工专业支持：确保复杂问题得到妥善处理</w:t>
        <w:br/>
        <w:t>• 团队协作效率：最大化整体服务效果</w:t>
        <w:br/>
        <w:br/>
        <w:t>通过智能人机协作，实现AI效率与人工专业性的完美结合，为客户提供最优质的服务体验。</w:t>
      </w:r>
    </w:p>
    <w:p>
      <w:pPr>
        <w:pStyle w:val="31"/>
      </w:pPr>
      <w:r>
        <w:t>快速构建企业知识库</w:t>
      </w:r>
    </w:p>
    <w:p>
      <w:pPr>
        <w:pStyle w:val="4"/>
      </w:pPr>
      <w:r>
        <w:t>企业知识库构成</w:t>
      </w:r>
    </w:p>
    <w:p>
      <w:r>
        <w:t>企业知识库包含以下几个核心组成部分：</w:t>
        <w:br/>
        <w:br/>
        <w:t>显性知识：</w:t>
        <w:br/>
        <w:t>• 产品文档：产品介绍、解决方案、售后保障、使用说明、在线手册等</w:t>
        <w:br/>
        <w:t>• 技术数据：测试说明、认证说明、需求文档、流程制度等</w:t>
        <w:br/>
        <w:t>• 培训文档：讲师培训、技能培训、考核标准、学员培训、课程体系等</w:t>
        <w:br/>
        <w:t>• 销售相关：营销经验、售后经验、信函、客户经验、数字记录等</w:t>
        <w:br/>
        <w:br/>
        <w:t>隐性知识：</w:t>
        <w:br/>
        <w:t>• 市场洞察：市场调研、问题洞悉、竞争策略、创意征集、竞品制度等</w:t>
        <w:br/>
        <w:br/>
        <w:t>类型分类：</w:t>
        <w:br/>
        <w:t>• 文字、图片、音频、聊天记录、视频等多种格式</w:t>
      </w:r>
    </w:p>
    <w:p>
      <w:pPr>
        <w:pStyle w:val="4"/>
      </w:pPr>
      <w:r>
        <w:t>传统构建知识库方式的问题</w:t>
      </w:r>
    </w:p>
    <w:p>
      <w:r>
        <w:t>传统知识库构建面临的挑战：</w:t>
        <w:br/>
        <w:br/>
        <w:t>• 体系混乱：缺乏统一的知识分类和管理体系</w:t>
        <w:br/>
        <w:t>• 来源复杂：知识来源分散，难以统一整合</w:t>
        <w:br/>
        <w:t>• 类型多样：不同格式的知识难以统一处理</w:t>
        <w:br/>
        <w:t>• 需要全职管理：需要专人维护，成本高昂</w:t>
        <w:br/>
        <w:t>• 需要周期管理：更新周期长，时效性差</w:t>
        <w:br/>
        <w:t>• 各部门配合：跨部门协调困难，效率低下</w:t>
        <w:br/>
        <w:br/>
        <w:t>结果：99%企业无法建立知识库，知识管理成为企业痛点。</w:t>
      </w:r>
    </w:p>
    <w:p>
      <w:pPr>
        <w:pStyle w:val="4"/>
      </w:pPr>
      <w:r>
        <w:t>Right-bot三步构建知识库</w:t>
      </w:r>
    </w:p>
    <w:p>
      <w:r>
        <w:t>Right-bot革命性的三步构建流程：</w:t>
        <w:br/>
        <w:br/>
        <w:t>第一步：导入任何知识</w:t>
        <w:br/>
        <w:t>• 支持多种格式：文档、图片、音频、视频等</w:t>
        <w:br/>
        <w:t>• 一键导入：简化操作流程</w:t>
        <w:br/>
        <w:t>• 智能识别：自动识别内容类型</w:t>
        <w:br/>
        <w:br/>
        <w:t>第二步：大模型分析</w:t>
        <w:br/>
        <w:t>• AI智能解析：深度理解知识内容</w:t>
        <w:br/>
        <w:t>• 自动分类：智能归类整理</w:t>
        <w:br/>
        <w:t>• 结构化处理：转换为可用的知识结构</w:t>
        <w:br/>
        <w:br/>
        <w:t>第三步：生成结构化知识库</w:t>
        <w:br/>
        <w:t>• 自动生成：无需人工干预</w:t>
        <w:br/>
        <w:t>• 结构清晰：层次分明的知识体系</w:t>
        <w:br/>
        <w:t>• 即时可用：快速投入使用</w:t>
        <w:br/>
        <w:br/>
        <w:t>核心优势：</w:t>
        <w:br/>
        <w:t>• 收录：全面收录各类知识资源</w:t>
        <w:br/>
        <w:t>• 实时：实时更新和同步</w:t>
        <w:br/>
        <w:t>• 切换：灵活切换和调用</w:t>
        <w:br/>
        <w:t>• 初始：快速初始化知识库</w:t>
        <w:br/>
        <w:t>• 升级：持续升级和优化</w:t>
        <w:br/>
        <w:t>• 精准：精准匹配和检索</w:t>
        <w:br/>
        <w:t>• 修正：智能修正和完善</w:t>
        <w:br/>
        <w:t>• 净化空间：优化存储空间</w:t>
        <w:br/>
        <w:br/>
        <w:t>通过AI技术，将传统需要数月甚至数年的知识库构建工作缩短至几分钟，彻底解决企业知识管理难题。</w:t>
      </w:r>
    </w:p>
    <w:p>
      <w:pPr>
        <w:pStyle w:val="31"/>
      </w:pPr>
      <w:r>
        <w:t>Rightbot数智员工 VS 真人员工</w:t>
      </w:r>
    </w:p>
    <w:p>
      <w:pPr>
        <w:pStyle w:val="4"/>
      </w:pPr>
      <w:r>
        <w:t>能力、精力、执行力、忠诚度全方位碾压</w:t>
      </w:r>
    </w:p>
    <w:p>
      <w:r>
        <w:t>Rightbot数智员工优势对比：</w:t>
        <w:br/>
        <w:br/>
        <w:t>Rightbot数智员工：</w:t>
        <w:br/>
        <w:t>• 全能选手：掌握全部业务技能</w:t>
        <w:br/>
        <w:t>• 简单培训无需培训：即插即用，无需培训成本</w:t>
        <w:br/>
        <w:t>• 态度热情情绪稳定：始终保持最佳服务状态</w:t>
        <w:br/>
        <w:t>• 无任何额外成本：一次投入，持续使用</w:t>
        <w:br/>
        <w:t>• 专业动易管理：标准化管理，无人事问题</w:t>
        <w:br/>
        <w:t>• 执行力100%：严格执行既定策略</w:t>
        <w:br/>
        <w:t>• 成本稳定：可预期的固定成本</w:t>
        <w:br/>
        <w:t>• 永不跳槽永不离职：稳定的人力资源</w:t>
        <w:br/>
        <w:t>• 持续学习：不断优化和进步</w:t>
        <w:br/>
        <w:t>• 永久在线：24小时不间断服务</w:t>
        <w:br/>
        <w:t>• 多语言、全球化：支持多语言服务</w:t>
        <w:br/>
        <w:t>• 持续学习：不断学习和改进</w:t>
        <w:br/>
        <w:br/>
        <w:t>真人员工局限：</w:t>
        <w:br/>
        <w:t>• 单一工种：技能范围有限</w:t>
        <w:br/>
        <w:t>• 培训周期长培训成本高：需要大量时间和资源投入</w:t>
        <w:br/>
        <w:t>• 工作情绪：情绪波动影响工作质量</w:t>
        <w:br/>
        <w:t>• 经济成本高工资、五险一金：持续的人力成本</w:t>
        <w:br/>
        <w:t>• 流动性高：员工流失率高</w:t>
        <w:br/>
        <w:t>• 手续繁琐副业下单：管理复杂度高</w:t>
        <w:br/>
        <w:t>• 执行难：执行力参差不齐</w:t>
        <w:br/>
        <w:t>• 薪酬申请客户对接：额外的管理成本</w:t>
        <w:br/>
        <w:br/>
        <w:t>核心对比优势：</w:t>
        <w:br/>
        <w:t>• 能力：全能型 vs 专业型</w:t>
        <w:br/>
        <w:t>• 精力：24小时在线 vs 8小时工作</w:t>
        <w:br/>
        <w:t>• 执行力：100%执行 vs 人为因素影响</w:t>
        <w:br/>
        <w:t>• 忠诚度：永不离职 vs 流动性高</w:t>
        <w:br/>
        <w:t>• 成本：一次性投入 vs 持续人力成本</w:t>
        <w:br/>
        <w:t>• 管理：标准化管理 vs 复杂人事管理</w:t>
        <w:br/>
        <w:br/>
        <w:t>Rightbot数智员工在各个维度都展现出显著优势，为企业提供更稳定、高效、经济的解决方案。</w:t>
      </w:r>
    </w:p>
    <w:p>
      <w:pPr>
        <w:pStyle w:val="31"/>
      </w:pPr>
      <w:r>
        <w:t>应用领域</w:t>
      </w:r>
    </w:p>
    <w:p>
      <w:pPr>
        <w:pStyle w:val="4"/>
      </w:pPr>
      <w:r>
        <w:t>核心技术能力</w:t>
      </w:r>
    </w:p>
    <w:p>
      <w:r>
        <w:t>RightBot核心技术架构：</w:t>
        <w:br/>
        <w:br/>
        <w:t>• 知识图谱：构建完整的知识关联网络</w:t>
        <w:br/>
        <w:t>• AI推理：智能推理和决策能力</w:t>
        <w:br/>
        <w:t>• 智能问答：精准理解和回答用户问题</w:t>
        <w:br/>
        <w:t>• 语义理解：深度理解自然语言含义</w:t>
        <w:br/>
        <w:t>• 意图识别：准确识别用户真实意图</w:t>
        <w:br/>
        <w:t>• 多话轮模型：支持复杂的多轮对话</w:t>
      </w:r>
    </w:p>
    <w:p>
      <w:pPr>
        <w:pStyle w:val="4"/>
      </w:pPr>
      <w:r>
        <w:t>行业应用场景</w:t>
      </w:r>
    </w:p>
    <w:p>
      <w:r>
        <w:t>RightBot广泛应用于多个行业领域：</w:t>
        <w:br/>
        <w:br/>
        <w:t>电商领域：</w:t>
        <w:br/>
        <w:t>• 私域营销运营：精准营销和客户运营</w:t>
        <w:br/>
        <w:t>• 语义搜索：智能商品搜索和推荐</w:t>
        <w:br/>
        <w:br/>
        <w:t>教育领域：</w:t>
        <w:br/>
        <w:t>• 一对一私教/实时助教：个性化教学辅导</w:t>
        <w:br/>
        <w:t>• 语义搜索：教育资源智能检索</w:t>
        <w:br/>
        <w:br/>
        <w:t>线下零售：</w:t>
        <w:br/>
        <w:t>• 品牌私域流量建设运营：构建私域流量池</w:t>
        <w:br/>
        <w:br/>
        <w:t>政府领域：</w:t>
        <w:br/>
        <w:t>• 线上政务办理：智能政务服务</w:t>
        <w:br/>
        <w:br/>
        <w:t>金融领域：</w:t>
        <w:br/>
        <w:t>• 理财/保险客户服务：专业金融咨询服务</w:t>
        <w:br/>
        <w:br/>
        <w:t>文化领域：</w:t>
        <w:br/>
        <w:t>• IP智能数字人：文化IP数字化运营</w:t>
        <w:br/>
        <w:br/>
        <w:t>医疗领域：</w:t>
        <w:br/>
        <w:t>• 导诊/慢病管理：医疗服务智能化</w:t>
        <w:br/>
        <w:br/>
        <w:t>对话助手：</w:t>
        <w:br/>
        <w:t>• 情感陪伴：提供情感支持和陪伴服务</w:t>
        <w:br/>
        <w:t>• 情绪疏导心理咨询：心理健康服务</w:t>
        <w:br/>
        <w:br/>
        <w:t>法律咨询：</w:t>
        <w:br/>
        <w:t>• 法律问题咨询解答：专业法律服务</w:t>
        <w:br/>
        <w:br/>
        <w:t>应用特点：</w:t>
        <w:br/>
        <w:t>• 跨行业适用：满足不同行业的特定需求</w:t>
        <w:br/>
        <w:t>• 专业化服务：针对行业特点提供专业解决方案</w:t>
        <w:br/>
        <w:t>• 智能化程度高：深度理解行业业务逻辑</w:t>
        <w:br/>
        <w:t>• 可定制化：根据具体需求进行个性化配置</w:t>
        <w:br/>
        <w:br/>
        <w:t>RightBot凭借强大的AI技术能力，为各行各业提供智能化的数字员工解决方案，推动行业数字化转型升级。</w:t>
      </w:r>
    </w:p>
    <w:p>
      <w:pPr>
        <w:pStyle w:val="31"/>
      </w:pPr>
      <w:r>
        <w:t>简单三步上线AI员工</w:t>
      </w:r>
    </w:p>
    <w:p>
      <w:pPr>
        <w:pStyle w:val="4"/>
      </w:pPr>
      <w:r>
        <w:t>第一步：需求梳理</w:t>
      </w:r>
    </w:p>
    <w:p>
      <w:r>
        <w:t>AI训练师协助企业梳理业务流程和私域的用户流程确定如何落地</w:t>
        <w:br/>
        <w:br/>
        <w:t>核心工作内容：</w:t>
        <w:br/>
        <w:t>• 业务流程分析：深入了解企业现有业务流程</w:t>
        <w:br/>
        <w:t>• 用户流程梳理：分析私域用户的完整体验路径</w:t>
        <w:br/>
        <w:t>• 需求识别：明确AI员工需要承担的具体职责</w:t>
        <w:br/>
        <w:t>• 落地方案设计：制定切实可行的实施方案</w:t>
        <w:br/>
        <w:t>• 目标设定：确定AI员工的服务目标和效果预期</w:t>
        <w:br/>
        <w:br/>
        <w:t>专业AI训练师将与企业团队深度合作，确保AI员工能够精准匹配企业的实际需求和业务场景。</w:t>
      </w:r>
    </w:p>
    <w:p>
      <w:pPr>
        <w:pStyle w:val="4"/>
      </w:pPr>
      <w:r>
        <w:t>第二步：AI训练</w:t>
      </w:r>
    </w:p>
    <w:p>
      <w:r>
        <w:t>协助客户根据企业知识库、FAQ、行业知识做AI训练</w:t>
        <w:br/>
        <w:br/>
        <w:t>训练内容包括：</w:t>
        <w:br/>
        <w:t>• 企业知识库导入：将企业的专业知识和经验输入AI系统</w:t>
        <w:br/>
        <w:t>• FAQ整理训练：基于常见问题和标准答案进行训练</w:t>
        <w:br/>
        <w:t>• 行业知识补充：融入行业专业知识和最佳实践</w:t>
        <w:br/>
        <w:t>• 话术优化：训练AI员工的沟通话术和表达方式</w:t>
        <w:br/>
        <w:t>• 场景模拟：通过各种业务场景进行实战训练</w:t>
        <w:br/>
        <w:br/>
        <w:t>训练特点：</w:t>
        <w:br/>
        <w:t>• 个性化定制：根据企业特色进行专门训练</w:t>
        <w:br/>
        <w:t>• 持续优化：在实际使用中不断学习和改进</w:t>
        <w:br/>
        <w:t>• 专业指导：AI训练师全程指导训练过程</w:t>
        <w:br/>
        <w:t>• 质量保证：确保训练效果达到预期标准</w:t>
      </w:r>
    </w:p>
    <w:p>
      <w:pPr>
        <w:pStyle w:val="4"/>
      </w:pPr>
      <w:r>
        <w:t>第三步：业务陪跑及长期优化</w:t>
      </w:r>
    </w:p>
    <w:p>
      <w:r>
        <w:t>强化AI训练，完善更多业务场景，持续让AI进化学习，交付企业私域用户小模型</w:t>
        <w:br/>
        <w:br/>
        <w:t>长期服务内容：</w:t>
        <w:br/>
        <w:t>• 业务陪跑：在AI员工正式上线后提供持续的业务支持</w:t>
        <w:br/>
        <w:t>• 场景完善：根据实际使用情况不断完善业务场景</w:t>
        <w:br/>
        <w:t>• 持续优化：基于用户反馈和数据分析持续优化AI性能</w:t>
        <w:br/>
        <w:t>• 进化学习：让AI员工在实际工作中不断学习和成长</w:t>
        <w:br/>
        <w:t>• 小模型交付：为企业定制专属的私域用户服务模型</w:t>
        <w:br/>
        <w:br/>
        <w:t>优化方向：</w:t>
        <w:br/>
        <w:t>• 响应准确性：提升AI回答的准确性和相关性</w:t>
        <w:br/>
        <w:t>• 用户体验：优化用户交互体验和满意度</w:t>
        <w:br/>
        <w:t>• 业务效率：提升AI员工的工作效率和处理能力</w:t>
        <w:br/>
        <w:t>• 场景覆盖：扩展AI员工能够处理的业务场景范围</w:t>
        <w:br/>
        <w:br/>
        <w:t>通过三步实施流程，企业可以快速、高效地部署专属的AI数智员工，实现业务的智能化升级。整个过程有专业团队全程支持，确保AI员工能够真正为企业创造价值。</w:t>
      </w:r>
    </w:p>
    <w:sectPr w:rsidR="00133A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4317829">
    <w:abstractNumId w:val="8"/>
  </w:num>
  <w:num w:numId="2" w16cid:durableId="506598328">
    <w:abstractNumId w:val="6"/>
  </w:num>
  <w:num w:numId="3" w16cid:durableId="1296839096">
    <w:abstractNumId w:val="5"/>
  </w:num>
  <w:num w:numId="4" w16cid:durableId="1096560201">
    <w:abstractNumId w:val="4"/>
  </w:num>
  <w:num w:numId="5" w16cid:durableId="1254969637">
    <w:abstractNumId w:val="7"/>
  </w:num>
  <w:num w:numId="6" w16cid:durableId="1007174430">
    <w:abstractNumId w:val="3"/>
  </w:num>
  <w:num w:numId="7" w16cid:durableId="1020666329">
    <w:abstractNumId w:val="2"/>
  </w:num>
  <w:num w:numId="8" w16cid:durableId="1451244651">
    <w:abstractNumId w:val="1"/>
  </w:num>
  <w:num w:numId="9" w16cid:durableId="218908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3AFB"/>
    <w:rsid w:val="0015074B"/>
    <w:rsid w:val="0021445A"/>
    <w:rsid w:val="0029639D"/>
    <w:rsid w:val="00326F90"/>
    <w:rsid w:val="00AA1D8D"/>
    <w:rsid w:val="00B47730"/>
    <w:rsid w:val="00CB0664"/>
    <w:rsid w:val="00FB0D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53C8F4"/>
  <w14:defaultImageDpi w14:val="300"/>
  <w15:docId w15:val="{AE149D79-1042-499A-A9C4-B8D2D7E1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2407</Words>
  <Characters>2865</Characters>
  <Application>Microsoft Office Word</Application>
  <DocSecurity>0</DocSecurity>
  <Lines>204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Rightbot 大模型AI员工介绍</dc:title>
  <dc:subject/>
  <dc:creator>信人智能</dc:creator>
  <cp:keywords/>
  <dc:description>generated by python-docx</dc:description>
  <cp:lastModifiedBy>Ye Liu</cp:lastModifiedBy>
  <cp:revision>2</cp:revision>
  <dcterms:created xsi:type="dcterms:W3CDTF">2013-12-23T23:15:00Z</dcterms:created>
  <dcterms:modified xsi:type="dcterms:W3CDTF">2025-08-08T09:17:00Z</dcterms:modified>
  <cp:category/>
</cp:coreProperties>
</file>